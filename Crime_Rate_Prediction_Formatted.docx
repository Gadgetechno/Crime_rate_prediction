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528EE" w14:textId="77777777" w:rsidR="00AA7831" w:rsidRDefault="00000000">
      <w:pPr>
        <w:jc w:val="center"/>
      </w:pPr>
      <w:r>
        <w:rPr>
          <w:rFonts w:ascii="Times New Roman" w:eastAsia="Times New Roman" w:hAnsi="Times New Roman"/>
          <w:b/>
          <w:sz w:val="40"/>
        </w:rPr>
        <w:t>Crime Rate Prediction Using Supervised Machine Learning</w:t>
      </w:r>
    </w:p>
    <w:p w14:paraId="3A4B9369" w14:textId="77777777" w:rsidR="00A71C4C" w:rsidRDefault="00A71C4C">
      <w:pPr>
        <w:jc w:val="center"/>
        <w:rPr>
          <w:rFonts w:ascii="Times New Roman" w:eastAsia="Times New Roman" w:hAnsi="Times New Roman"/>
          <w:i/>
          <w:sz w:val="24"/>
        </w:rPr>
        <w:sectPr w:rsidR="00A71C4C" w:rsidSect="00A71C4C">
          <w:pgSz w:w="12240" w:h="15840"/>
          <w:pgMar w:top="1440" w:right="1800" w:bottom="1440" w:left="1800" w:header="720" w:footer="720" w:gutter="0"/>
          <w:cols w:space="720"/>
          <w:docGrid w:linePitch="360"/>
        </w:sectPr>
      </w:pPr>
      <w:r>
        <w:rPr>
          <w:rFonts w:ascii="Times New Roman" w:eastAsia="Times New Roman" w:hAnsi="Times New Roman"/>
          <w:i/>
          <w:sz w:val="24"/>
        </w:rPr>
        <w:t>Mohit Agrawal</w:t>
      </w:r>
      <w:r>
        <w:rPr>
          <w:rFonts w:ascii="Times New Roman" w:eastAsia="Times New Roman" w:hAnsi="Times New Roman"/>
          <w:i/>
          <w:sz w:val="24"/>
        </w:rPr>
        <w:br/>
        <w:t>Department of Computer Science</w:t>
      </w:r>
      <w:r>
        <w:rPr>
          <w:rFonts w:ascii="Times New Roman" w:eastAsia="Times New Roman" w:hAnsi="Times New Roman"/>
          <w:i/>
          <w:sz w:val="24"/>
        </w:rPr>
        <w:br/>
        <w:t>Lovely Professional University</w:t>
      </w:r>
      <w:r>
        <w:rPr>
          <w:rFonts w:ascii="Times New Roman" w:eastAsia="Times New Roman" w:hAnsi="Times New Roman"/>
          <w:i/>
          <w:sz w:val="24"/>
        </w:rPr>
        <w:br/>
        <w:t>Phagwara, Punjab</w:t>
      </w:r>
      <w:r>
        <w:rPr>
          <w:rFonts w:ascii="Times New Roman" w:eastAsia="Times New Roman" w:hAnsi="Times New Roman"/>
          <w:i/>
          <w:sz w:val="24"/>
        </w:rPr>
        <w:br/>
        <w:t>mohitagrawal250205@gmail.com</w:t>
      </w:r>
    </w:p>
    <w:p w14:paraId="40E0051B" w14:textId="3E8958A0" w:rsidR="00AA7831" w:rsidRDefault="00000000">
      <w:pPr>
        <w:jc w:val="center"/>
      </w:pPr>
      <w:r>
        <w:rPr>
          <w:rFonts w:ascii="Times New Roman" w:eastAsia="Times New Roman" w:hAnsi="Times New Roman"/>
          <w:i/>
          <w:sz w:val="24"/>
        </w:rPr>
        <w:br/>
      </w:r>
    </w:p>
    <w:p w14:paraId="26CC1F8B" w14:textId="38D7114D" w:rsidR="00A71C4C" w:rsidRPr="00C731C5" w:rsidRDefault="00000000">
      <w:pPr>
        <w:rPr>
          <w:i/>
          <w:iCs/>
        </w:rPr>
      </w:pPr>
      <w:r w:rsidRPr="00A71C4C">
        <w:rPr>
          <w:rFonts w:ascii="Times New Roman" w:eastAsia="Times New Roman" w:hAnsi="Times New Roman"/>
          <w:b/>
          <w:i/>
          <w:iCs/>
          <w:sz w:val="24"/>
        </w:rPr>
        <w:t>Abstract</w:t>
      </w:r>
      <w:r w:rsidRPr="00A71C4C">
        <w:rPr>
          <w:rFonts w:ascii="Times New Roman" w:eastAsia="Times New Roman" w:hAnsi="Times New Roman"/>
          <w:b/>
          <w:i/>
          <w:iCs/>
          <w:sz w:val="24"/>
        </w:rPr>
        <w:br/>
      </w:r>
      <w:r w:rsidRPr="00A71C4C">
        <w:rPr>
          <w:rFonts w:ascii="Times New Roman" w:eastAsia="Times New Roman" w:hAnsi="Times New Roman"/>
          <w:i/>
          <w:iCs/>
          <w:sz w:val="24"/>
        </w:rPr>
        <w:t xml:space="preserve">Predicting crime rates is a vital area of study with implications for law enforcement resource allocation, crime prevention policies, and public safety. If produced accurately, prediction models can enable agencies to take proactive and strategic actions to address emerging crime trends, allocate policing to </w:t>
      </w:r>
      <w:proofErr w:type="gramStart"/>
      <w:r w:rsidRPr="00A71C4C">
        <w:rPr>
          <w:rFonts w:ascii="Times New Roman" w:eastAsia="Times New Roman" w:hAnsi="Times New Roman"/>
          <w:i/>
          <w:iCs/>
          <w:sz w:val="24"/>
        </w:rPr>
        <w:t>problem oriented</w:t>
      </w:r>
      <w:proofErr w:type="gramEnd"/>
      <w:r w:rsidRPr="00A71C4C">
        <w:rPr>
          <w:rFonts w:ascii="Times New Roman" w:eastAsia="Times New Roman" w:hAnsi="Times New Roman"/>
          <w:i/>
          <w:iCs/>
          <w:sz w:val="24"/>
        </w:rPr>
        <w:t xml:space="preserve"> areas, and implement targeted interventions. This paper reviews the literature surrounding crime rate prediction and includes both traditional statistical and machine learning approaches, as well as all data sources or methods used. We examine certain advantages and drawbacks to these two, with </w:t>
      </w:r>
      <w:proofErr w:type="gramStart"/>
      <w:r w:rsidRPr="00A71C4C">
        <w:rPr>
          <w:rFonts w:ascii="Times New Roman" w:eastAsia="Times New Roman" w:hAnsi="Times New Roman"/>
          <w:i/>
          <w:iCs/>
          <w:sz w:val="24"/>
        </w:rPr>
        <w:t>a consideration</w:t>
      </w:r>
      <w:proofErr w:type="gramEnd"/>
      <w:r w:rsidRPr="00A71C4C">
        <w:rPr>
          <w:rFonts w:ascii="Times New Roman" w:eastAsia="Times New Roman" w:hAnsi="Times New Roman"/>
          <w:i/>
          <w:iCs/>
          <w:sz w:val="24"/>
        </w:rPr>
        <w:t xml:space="preserve"> of the challenges of predicting social phenomena, and the ethical implications of predictive policing. We emphasize the paths forward in a continually evolving field, including considerable need for interpretable models, robust evaluation and fairness and accountability. This paper is designed to be informative to researchers, practitioners and </w:t>
      </w:r>
    </w:p>
    <w:p w14:paraId="3C29B1C4" w14:textId="77777777" w:rsidR="00A71C4C" w:rsidRPr="00A71C4C" w:rsidRDefault="00A71C4C">
      <w:pPr>
        <w:rPr>
          <w:rFonts w:ascii="Times New Roman" w:eastAsia="Times New Roman" w:hAnsi="Times New Roman"/>
          <w:i/>
          <w:iCs/>
          <w:sz w:val="24"/>
        </w:rPr>
      </w:pPr>
    </w:p>
    <w:p w14:paraId="030BFC21" w14:textId="77777777" w:rsidR="00A71C4C" w:rsidRPr="00A71C4C" w:rsidRDefault="00A71C4C">
      <w:pPr>
        <w:rPr>
          <w:rFonts w:ascii="Times New Roman" w:eastAsia="Times New Roman" w:hAnsi="Times New Roman"/>
          <w:i/>
          <w:iCs/>
          <w:sz w:val="24"/>
        </w:rPr>
      </w:pPr>
    </w:p>
    <w:p w14:paraId="27028DB7" w14:textId="5B1300A1" w:rsidR="00AA7831" w:rsidRPr="00A71C4C" w:rsidRDefault="00000000">
      <w:pPr>
        <w:rPr>
          <w:i/>
          <w:iCs/>
        </w:rPr>
      </w:pPr>
      <w:r w:rsidRPr="00A71C4C">
        <w:rPr>
          <w:rFonts w:ascii="Times New Roman" w:eastAsia="Times New Roman" w:hAnsi="Times New Roman"/>
          <w:i/>
          <w:iCs/>
          <w:sz w:val="24"/>
        </w:rPr>
        <w:t>policymakers who want to understand the current state of the art in crime rate prediction and its future threats in improving public safety.</w:t>
      </w:r>
    </w:p>
    <w:p w14:paraId="28037103" w14:textId="77777777" w:rsidR="00AA7831" w:rsidRPr="00A71C4C" w:rsidRDefault="00000000">
      <w:pPr>
        <w:rPr>
          <w:i/>
          <w:iCs/>
        </w:rPr>
      </w:pPr>
      <w:r w:rsidRPr="00A71C4C">
        <w:rPr>
          <w:rFonts w:ascii="Times New Roman" w:eastAsia="Times New Roman" w:hAnsi="Times New Roman"/>
          <w:b/>
          <w:i/>
          <w:iCs/>
          <w:sz w:val="24"/>
        </w:rPr>
        <w:t xml:space="preserve">Keywords: </w:t>
      </w:r>
      <w:r w:rsidRPr="00A71C4C">
        <w:rPr>
          <w:rFonts w:ascii="Times New Roman" w:eastAsia="Times New Roman" w:hAnsi="Times New Roman"/>
          <w:i/>
          <w:iCs/>
          <w:sz w:val="24"/>
        </w:rPr>
        <w:t>Predicting Crime Rates, Predictive Policing, Machine Learning, Time Series Analysis, Spatial Analysis, Crime Mapping, Data Mining, Statistical Modeling, Public Safety, Law Enforcement</w:t>
      </w:r>
    </w:p>
    <w:p w14:paraId="27134E2B" w14:textId="77777777" w:rsidR="00AA7831" w:rsidRPr="00A71C4C" w:rsidRDefault="00000000">
      <w:pPr>
        <w:rPr>
          <w:i/>
          <w:iCs/>
        </w:rPr>
      </w:pPr>
      <w:r w:rsidRPr="00A71C4C">
        <w:rPr>
          <w:rFonts w:ascii="Times New Roman" w:eastAsia="Times New Roman" w:hAnsi="Times New Roman"/>
          <w:b/>
          <w:i/>
          <w:iCs/>
          <w:sz w:val="24"/>
        </w:rPr>
        <w:t>1. Introduction:</w:t>
      </w:r>
    </w:p>
    <w:p w14:paraId="2AAA8570" w14:textId="77777777" w:rsidR="00AA7831" w:rsidRPr="00A71C4C" w:rsidRDefault="00000000">
      <w:pPr>
        <w:rPr>
          <w:i/>
          <w:iCs/>
        </w:rPr>
      </w:pPr>
      <w:r w:rsidRPr="00A71C4C">
        <w:rPr>
          <w:rFonts w:ascii="Times New Roman" w:eastAsia="Times New Roman" w:hAnsi="Times New Roman"/>
          <w:i/>
          <w:iCs/>
          <w:sz w:val="24"/>
        </w:rPr>
        <w:t xml:space="preserve">Crime is a widespread societal issue that incurs a significant economic, social, and psychological cost. A proactive approach is necessary to reduce crime to the extent possible, which includes anticipating where potential criminal activity may be and deploying resources accordingly. Crime rate prediction (i.e., prediction of future crime in a particular geographic area or for a particular time, usually </w:t>
      </w:r>
      <w:proofErr w:type="gramStart"/>
      <w:r w:rsidRPr="00A71C4C">
        <w:rPr>
          <w:rFonts w:ascii="Times New Roman" w:eastAsia="Times New Roman" w:hAnsi="Times New Roman"/>
          <w:i/>
          <w:iCs/>
          <w:sz w:val="24"/>
        </w:rPr>
        <w:t>in the near future</w:t>
      </w:r>
      <w:proofErr w:type="gramEnd"/>
      <w:r w:rsidRPr="00A71C4C">
        <w:rPr>
          <w:rFonts w:ascii="Times New Roman" w:eastAsia="Times New Roman" w:hAnsi="Times New Roman"/>
          <w:i/>
          <w:iCs/>
          <w:sz w:val="24"/>
        </w:rPr>
        <w:t>) has become an important technology for law enforcement agencies when considering how to better position themselves from a reactive to a preventative mode.</w:t>
      </w:r>
    </w:p>
    <w:p w14:paraId="6ACDEDE8" w14:textId="77777777" w:rsidR="00AA7831" w:rsidRPr="00A71C4C" w:rsidRDefault="00000000">
      <w:pPr>
        <w:rPr>
          <w:i/>
          <w:iCs/>
        </w:rPr>
      </w:pPr>
      <w:r w:rsidRPr="00A71C4C">
        <w:rPr>
          <w:rFonts w:ascii="Times New Roman" w:eastAsia="Times New Roman" w:hAnsi="Times New Roman"/>
          <w:i/>
          <w:iCs/>
          <w:sz w:val="24"/>
        </w:rPr>
        <w:lastRenderedPageBreak/>
        <w:t>If we can accurately predict crime, there are many benefits:</w:t>
      </w:r>
    </w:p>
    <w:p w14:paraId="792CBD69" w14:textId="77777777" w:rsidR="00AA7831" w:rsidRPr="00A71C4C" w:rsidRDefault="00000000">
      <w:pPr>
        <w:rPr>
          <w:i/>
          <w:iCs/>
        </w:rPr>
      </w:pPr>
      <w:r w:rsidRPr="00A71C4C">
        <w:rPr>
          <w:rFonts w:ascii="Times New Roman" w:eastAsia="Times New Roman" w:hAnsi="Times New Roman"/>
          <w:i/>
          <w:iCs/>
          <w:sz w:val="24"/>
        </w:rPr>
        <w:t>Better Resource Allocation: Predictive models can help police departments allocate the most police presence, surveillance equipment, or other resources to the areas most likely to experience crime, which maximizes their effort and impact.</w:t>
      </w:r>
    </w:p>
    <w:p w14:paraId="446B6725" w14:textId="77777777" w:rsidR="00AA7831" w:rsidRPr="00A71C4C" w:rsidRDefault="00000000">
      <w:pPr>
        <w:rPr>
          <w:i/>
          <w:iCs/>
        </w:rPr>
      </w:pPr>
      <w:r w:rsidRPr="00A71C4C">
        <w:rPr>
          <w:rFonts w:ascii="Times New Roman" w:eastAsia="Times New Roman" w:hAnsi="Times New Roman"/>
          <w:i/>
          <w:iCs/>
          <w:sz w:val="24"/>
        </w:rPr>
        <w:t>Proactive Crime Prevention: By forecasting emerging crime hotspots, departments can develop interventions aimed at addressing the root causes of crime, such as neighbourhood policing, street lighting upgrades, or diversion programs.</w:t>
      </w:r>
    </w:p>
    <w:p w14:paraId="6760D5F9" w14:textId="77777777" w:rsidR="00AA7831" w:rsidRPr="00A71C4C" w:rsidRDefault="00000000">
      <w:pPr>
        <w:rPr>
          <w:i/>
          <w:iCs/>
        </w:rPr>
      </w:pPr>
      <w:r w:rsidRPr="00A71C4C">
        <w:rPr>
          <w:rFonts w:ascii="Times New Roman" w:eastAsia="Times New Roman" w:hAnsi="Times New Roman"/>
          <w:i/>
          <w:iCs/>
          <w:sz w:val="24"/>
        </w:rPr>
        <w:t>Improved Decision-Making: Crime rate predictions can provide useful background to guide strategic planning, policy development, and operational decision-making, at all law enforcement levels.</w:t>
      </w:r>
    </w:p>
    <w:p w14:paraId="08FDA201" w14:textId="77777777" w:rsidR="00AA7831" w:rsidRPr="00A71C4C" w:rsidRDefault="00000000">
      <w:pPr>
        <w:rPr>
          <w:i/>
          <w:iCs/>
        </w:rPr>
      </w:pPr>
      <w:r w:rsidRPr="00A71C4C">
        <w:rPr>
          <w:rFonts w:ascii="Times New Roman" w:eastAsia="Times New Roman" w:hAnsi="Times New Roman"/>
          <w:i/>
          <w:iCs/>
          <w:sz w:val="24"/>
        </w:rPr>
        <w:t>Enhanced Public Safety: Ultimately, the purpose of crime rate prediction efforts is to reduce crime and enhance the safety and well-being of citizens.</w:t>
      </w:r>
    </w:p>
    <w:p w14:paraId="053CAD19" w14:textId="77777777" w:rsidR="00AA7831" w:rsidRPr="00A71C4C" w:rsidRDefault="00000000">
      <w:pPr>
        <w:rPr>
          <w:i/>
          <w:iCs/>
        </w:rPr>
      </w:pPr>
      <w:r w:rsidRPr="00A71C4C">
        <w:rPr>
          <w:rFonts w:ascii="Times New Roman" w:eastAsia="Times New Roman" w:hAnsi="Times New Roman"/>
          <w:i/>
          <w:iCs/>
          <w:sz w:val="24"/>
        </w:rPr>
        <w:t xml:space="preserve">Nonetheless, crime prediction is a complicated task with much room for caution. There are too many factors influencing crime to offer a simple explanation, such as, socioeconomic conditions, demographic factors, physical environment, and law enforcement activities. Moreover, crime data isn't simply incomplete; it is noisy and biased by reporting behaviors in the data collection process. Crime can be </w:t>
      </w:r>
      <w:r w:rsidRPr="00A71C4C">
        <w:rPr>
          <w:rFonts w:ascii="Times New Roman" w:eastAsia="Times New Roman" w:hAnsi="Times New Roman"/>
          <w:i/>
          <w:iCs/>
          <w:sz w:val="24"/>
        </w:rPr>
        <w:t>complicated, and crime data can be incomplete, leading to difficult challenges in developing an accurate and reliable predictive model.</w:t>
      </w:r>
    </w:p>
    <w:p w14:paraId="03C95C6C" w14:textId="77777777" w:rsidR="00AA7831" w:rsidRPr="00A71C4C" w:rsidRDefault="00000000">
      <w:pPr>
        <w:rPr>
          <w:i/>
          <w:iCs/>
        </w:rPr>
      </w:pPr>
      <w:r w:rsidRPr="00A71C4C">
        <w:rPr>
          <w:rFonts w:ascii="Times New Roman" w:eastAsia="Times New Roman" w:hAnsi="Times New Roman"/>
          <w:i/>
          <w:iCs/>
          <w:sz w:val="24"/>
        </w:rPr>
        <w:t>This paper seeks to summarize the scope of the research literature on crime rate prediction, discussing various methods, data sources, and challenging issues in the field. We will review both traditional statistical modeling approaches and advanced machine learning-based techniques, reflecting on the advantages and disadvantages of each. Moreover, we will think through various ethical issues related to predictive policing, including mechanisms for fairness, accountability, and transparency in the predictions that could affect community outcomes and law enforcement actions.</w:t>
      </w:r>
    </w:p>
    <w:p w14:paraId="5EEB4185" w14:textId="77777777" w:rsidR="00AA7831" w:rsidRPr="00A71C4C" w:rsidRDefault="00000000">
      <w:pPr>
        <w:rPr>
          <w:i/>
          <w:iCs/>
        </w:rPr>
      </w:pPr>
      <w:r w:rsidRPr="00A71C4C">
        <w:rPr>
          <w:rFonts w:ascii="Times New Roman" w:eastAsia="Times New Roman" w:hAnsi="Times New Roman"/>
          <w:b/>
          <w:i/>
          <w:iCs/>
          <w:sz w:val="24"/>
        </w:rPr>
        <w:t>2. Data Sources for Crime Rate Prediction:</w:t>
      </w:r>
    </w:p>
    <w:p w14:paraId="023D848E" w14:textId="77777777" w:rsidR="00AA7831" w:rsidRPr="00A71C4C" w:rsidRDefault="00000000">
      <w:pPr>
        <w:rPr>
          <w:i/>
          <w:iCs/>
        </w:rPr>
      </w:pPr>
      <w:r w:rsidRPr="00A71C4C">
        <w:rPr>
          <w:rFonts w:ascii="Times New Roman" w:eastAsia="Times New Roman" w:hAnsi="Times New Roman"/>
          <w:i/>
          <w:iCs/>
          <w:sz w:val="24"/>
        </w:rPr>
        <w:t>Crime rate predictions depend largely on the quality and availability of data, and there are many data sources used in crime prediction research, each having benefits and limitations.</w:t>
      </w:r>
    </w:p>
    <w:p w14:paraId="0D12EB05" w14:textId="77777777" w:rsidR="00AA7831" w:rsidRPr="00A71C4C" w:rsidRDefault="00000000">
      <w:pPr>
        <w:rPr>
          <w:i/>
          <w:iCs/>
        </w:rPr>
      </w:pPr>
      <w:r w:rsidRPr="00A71C4C">
        <w:rPr>
          <w:rFonts w:ascii="Times New Roman" w:eastAsia="Times New Roman" w:hAnsi="Times New Roman"/>
          <w:i/>
          <w:iCs/>
          <w:sz w:val="24"/>
        </w:rPr>
        <w:t xml:space="preserve">Official Crime Records: The most </w:t>
      </w:r>
      <w:proofErr w:type="gramStart"/>
      <w:r w:rsidRPr="00A71C4C">
        <w:rPr>
          <w:rFonts w:ascii="Times New Roman" w:eastAsia="Times New Roman" w:hAnsi="Times New Roman"/>
          <w:i/>
          <w:iCs/>
          <w:sz w:val="24"/>
        </w:rPr>
        <w:t>useable</w:t>
      </w:r>
      <w:proofErr w:type="gramEnd"/>
      <w:r w:rsidRPr="00A71C4C">
        <w:rPr>
          <w:rFonts w:ascii="Times New Roman" w:eastAsia="Times New Roman" w:hAnsi="Times New Roman"/>
          <w:i/>
          <w:iCs/>
          <w:sz w:val="24"/>
        </w:rPr>
        <w:t xml:space="preserve"> data source for was often watched in the crime‐prediction research was official crime records maintained by law enforcement agencies, which included detailed information about crimes reported to local agencies (e.g., what crimes were reported; when; where; types of victims). Examples of these include:</w:t>
      </w:r>
    </w:p>
    <w:p w14:paraId="29CED179" w14:textId="77777777" w:rsidR="00AA7831" w:rsidRPr="00A71C4C" w:rsidRDefault="00000000">
      <w:pPr>
        <w:rPr>
          <w:i/>
          <w:iCs/>
        </w:rPr>
      </w:pPr>
      <w:r w:rsidRPr="00A71C4C">
        <w:rPr>
          <w:rFonts w:ascii="Times New Roman" w:eastAsia="Times New Roman" w:hAnsi="Times New Roman"/>
          <w:i/>
          <w:iCs/>
          <w:sz w:val="24"/>
        </w:rPr>
        <w:lastRenderedPageBreak/>
        <w:t>Uniform Crime Reporting (UCR) Program (FBI): A nationwide crime reporting program that has contributed about reported crimes to law enforcement agencies</w:t>
      </w:r>
      <w:proofErr w:type="gramStart"/>
      <w:r w:rsidRPr="00A71C4C">
        <w:rPr>
          <w:rFonts w:ascii="Times New Roman" w:eastAsia="Times New Roman" w:hAnsi="Times New Roman"/>
          <w:i/>
          <w:iCs/>
          <w:sz w:val="24"/>
        </w:rPr>
        <w:t xml:space="preserve"> the</w:t>
      </w:r>
      <w:proofErr w:type="gramEnd"/>
      <w:r w:rsidRPr="00A71C4C">
        <w:rPr>
          <w:rFonts w:ascii="Times New Roman" w:eastAsia="Times New Roman" w:hAnsi="Times New Roman"/>
          <w:i/>
          <w:iCs/>
          <w:sz w:val="24"/>
        </w:rPr>
        <w:t xml:space="preserve"> UCR categorizes offenses into Part I violent crimes and property crimes and a Part II category with nonviolent offenses.</w:t>
      </w:r>
    </w:p>
    <w:p w14:paraId="7E46D155" w14:textId="77777777" w:rsidR="00AA7831" w:rsidRPr="00A71C4C" w:rsidRDefault="00000000">
      <w:pPr>
        <w:rPr>
          <w:i/>
          <w:iCs/>
        </w:rPr>
      </w:pPr>
      <w:r w:rsidRPr="00A71C4C">
        <w:rPr>
          <w:rFonts w:ascii="Times New Roman" w:eastAsia="Times New Roman" w:hAnsi="Times New Roman"/>
          <w:i/>
          <w:iCs/>
          <w:sz w:val="24"/>
        </w:rPr>
        <w:t xml:space="preserve">National Incident-Based Reporting System (NIBRS) (FBI): More details of the crime reporting system than the UCR system. Not only do NIBRS crime reports give police comprehensive data about each crime incident, </w:t>
      </w:r>
      <w:proofErr w:type="gramStart"/>
      <w:r w:rsidRPr="00A71C4C">
        <w:rPr>
          <w:rFonts w:ascii="Times New Roman" w:eastAsia="Times New Roman" w:hAnsi="Times New Roman"/>
          <w:i/>
          <w:iCs/>
          <w:sz w:val="24"/>
        </w:rPr>
        <w:t>it</w:t>
      </w:r>
      <w:proofErr w:type="gramEnd"/>
      <w:r w:rsidRPr="00A71C4C">
        <w:rPr>
          <w:rFonts w:ascii="Times New Roman" w:eastAsia="Times New Roman" w:hAnsi="Times New Roman"/>
          <w:i/>
          <w:iCs/>
          <w:sz w:val="24"/>
        </w:rPr>
        <w:t xml:space="preserve"> also collects information about </w:t>
      </w:r>
      <w:proofErr w:type="gramStart"/>
      <w:r w:rsidRPr="00A71C4C">
        <w:rPr>
          <w:rFonts w:ascii="Times New Roman" w:eastAsia="Times New Roman" w:hAnsi="Times New Roman"/>
          <w:i/>
          <w:iCs/>
          <w:sz w:val="24"/>
        </w:rPr>
        <w:t>offenders;</w:t>
      </w:r>
      <w:proofErr w:type="gramEnd"/>
      <w:r w:rsidRPr="00A71C4C">
        <w:rPr>
          <w:rFonts w:ascii="Times New Roman" w:eastAsia="Times New Roman" w:hAnsi="Times New Roman"/>
          <w:i/>
          <w:iCs/>
          <w:sz w:val="24"/>
        </w:rPr>
        <w:t xml:space="preserve"> victimizations and property.</w:t>
      </w:r>
    </w:p>
    <w:p w14:paraId="7DD99848" w14:textId="77777777" w:rsidR="00AA7831" w:rsidRPr="00A71C4C" w:rsidRDefault="00000000">
      <w:pPr>
        <w:rPr>
          <w:i/>
          <w:iCs/>
        </w:rPr>
      </w:pPr>
      <w:r w:rsidRPr="00A71C4C">
        <w:rPr>
          <w:rFonts w:ascii="Times New Roman" w:eastAsia="Times New Roman" w:hAnsi="Times New Roman"/>
          <w:i/>
          <w:iCs/>
          <w:sz w:val="24"/>
        </w:rPr>
        <w:t>Local Law Enforcement Agency Records: Local police departments and sheriff's office generate their own crime reports that can add additional added detail about specific crimes beyond a national- or state-level dataset.</w:t>
      </w:r>
    </w:p>
    <w:p w14:paraId="1FB4080E" w14:textId="77777777" w:rsidR="00AA7831" w:rsidRPr="00A71C4C" w:rsidRDefault="00000000">
      <w:pPr>
        <w:rPr>
          <w:i/>
          <w:iCs/>
        </w:rPr>
      </w:pPr>
      <w:r w:rsidRPr="00A71C4C">
        <w:rPr>
          <w:rFonts w:ascii="Times New Roman" w:eastAsia="Times New Roman" w:hAnsi="Times New Roman"/>
          <w:i/>
          <w:iCs/>
          <w:sz w:val="24"/>
        </w:rPr>
        <w:t>Limitations of Official Crime Records:</w:t>
      </w:r>
    </w:p>
    <w:p w14:paraId="58A5CB57" w14:textId="77777777" w:rsidR="00AA7831" w:rsidRPr="00A71C4C" w:rsidRDefault="00000000">
      <w:pPr>
        <w:rPr>
          <w:i/>
          <w:iCs/>
        </w:rPr>
      </w:pPr>
      <w:r w:rsidRPr="00A71C4C">
        <w:rPr>
          <w:rFonts w:ascii="Times New Roman" w:eastAsia="Times New Roman" w:hAnsi="Times New Roman"/>
          <w:i/>
          <w:iCs/>
          <w:sz w:val="24"/>
        </w:rPr>
        <w:t>Underreporting: Crucially, most crimes are underreported to law enforcement, which will provide a clear and incomplete picture of the actual level of crime.</w:t>
      </w:r>
    </w:p>
    <w:p w14:paraId="6B76A2AB" w14:textId="77777777" w:rsidR="00AA7831" w:rsidRPr="00A71C4C" w:rsidRDefault="00000000">
      <w:pPr>
        <w:rPr>
          <w:i/>
          <w:iCs/>
        </w:rPr>
      </w:pPr>
      <w:r w:rsidRPr="00A71C4C">
        <w:rPr>
          <w:rFonts w:ascii="Times New Roman" w:eastAsia="Times New Roman" w:hAnsi="Times New Roman"/>
          <w:i/>
          <w:iCs/>
          <w:sz w:val="24"/>
        </w:rPr>
        <w:t>Reporting Bias: Crime reporting rates could vary depending on the citizens' trust in law enforcement and the severity of the crime, in addition to the victim's identity.</w:t>
      </w:r>
    </w:p>
    <w:p w14:paraId="414B60B3" w14:textId="77777777" w:rsidR="00AA7831" w:rsidRPr="00A71C4C" w:rsidRDefault="00000000">
      <w:pPr>
        <w:rPr>
          <w:i/>
          <w:iCs/>
        </w:rPr>
      </w:pPr>
      <w:r w:rsidRPr="00A71C4C">
        <w:rPr>
          <w:rFonts w:ascii="Times New Roman" w:eastAsia="Times New Roman" w:hAnsi="Times New Roman"/>
          <w:i/>
          <w:iCs/>
          <w:sz w:val="24"/>
        </w:rPr>
        <w:t xml:space="preserve">Data Quality Issues: The quality of </w:t>
      </w:r>
      <w:proofErr w:type="gramStart"/>
      <w:r w:rsidRPr="00A71C4C">
        <w:rPr>
          <w:rFonts w:ascii="Times New Roman" w:eastAsia="Times New Roman" w:hAnsi="Times New Roman"/>
          <w:i/>
          <w:iCs/>
          <w:sz w:val="24"/>
        </w:rPr>
        <w:t>a data</w:t>
      </w:r>
      <w:proofErr w:type="gramEnd"/>
      <w:r w:rsidRPr="00A71C4C">
        <w:rPr>
          <w:rFonts w:ascii="Times New Roman" w:eastAsia="Times New Roman" w:hAnsi="Times New Roman"/>
          <w:i/>
          <w:iCs/>
          <w:sz w:val="24"/>
        </w:rPr>
        <w:t xml:space="preserve"> can be a fundamental problem in that the data captured may be </w:t>
      </w:r>
      <w:r w:rsidRPr="00A71C4C">
        <w:rPr>
          <w:rFonts w:ascii="Times New Roman" w:eastAsia="Times New Roman" w:hAnsi="Times New Roman"/>
          <w:i/>
          <w:iCs/>
          <w:sz w:val="24"/>
        </w:rPr>
        <w:t>incomplete, inaccurate, or differently recorded in different jurisdictions.</w:t>
      </w:r>
    </w:p>
    <w:p w14:paraId="03C98022" w14:textId="77777777" w:rsidR="00AA7831" w:rsidRPr="00A71C4C" w:rsidRDefault="00000000">
      <w:pPr>
        <w:rPr>
          <w:i/>
          <w:iCs/>
        </w:rPr>
      </w:pPr>
      <w:r w:rsidRPr="00A71C4C">
        <w:rPr>
          <w:rFonts w:ascii="Times New Roman" w:eastAsia="Times New Roman" w:hAnsi="Times New Roman"/>
          <w:i/>
          <w:iCs/>
          <w:sz w:val="24"/>
        </w:rPr>
        <w:t xml:space="preserve">Dark Figure of Crime: Unreported and </w:t>
      </w:r>
      <w:proofErr w:type="gramStart"/>
      <w:r w:rsidRPr="00A71C4C">
        <w:rPr>
          <w:rFonts w:ascii="Times New Roman" w:eastAsia="Times New Roman" w:hAnsi="Times New Roman"/>
          <w:i/>
          <w:iCs/>
          <w:sz w:val="24"/>
        </w:rPr>
        <w:t>undetected crimes</w:t>
      </w:r>
      <w:proofErr w:type="gramEnd"/>
      <w:r w:rsidRPr="00A71C4C">
        <w:rPr>
          <w:rFonts w:ascii="Times New Roman" w:eastAsia="Times New Roman" w:hAnsi="Times New Roman"/>
          <w:i/>
          <w:iCs/>
          <w:sz w:val="24"/>
        </w:rPr>
        <w:t>.</w:t>
      </w:r>
    </w:p>
    <w:p w14:paraId="6445484E" w14:textId="77777777" w:rsidR="00AA7831" w:rsidRPr="00A71C4C" w:rsidRDefault="00000000">
      <w:pPr>
        <w:rPr>
          <w:i/>
          <w:iCs/>
        </w:rPr>
      </w:pPr>
      <w:r w:rsidRPr="00A71C4C">
        <w:rPr>
          <w:rFonts w:ascii="Times New Roman" w:eastAsia="Times New Roman" w:hAnsi="Times New Roman"/>
          <w:i/>
          <w:iCs/>
          <w:sz w:val="24"/>
        </w:rPr>
        <w:t>Socio-Economic Data: Crime is frequently correlated with socio-economic data such as poverty, unemployment, income, inequality, and levels of education. Data from sources such as U.S. Census Bureau, the Bureau of Labor Statistics, and state/local government sources can be suitable for capturing these relationships.</w:t>
      </w:r>
    </w:p>
    <w:p w14:paraId="50F3BBC4" w14:textId="77777777" w:rsidR="00AA7831" w:rsidRPr="00A71C4C" w:rsidRDefault="00000000">
      <w:pPr>
        <w:rPr>
          <w:i/>
          <w:iCs/>
        </w:rPr>
      </w:pPr>
      <w:r w:rsidRPr="00A71C4C">
        <w:rPr>
          <w:rFonts w:ascii="Times New Roman" w:eastAsia="Times New Roman" w:hAnsi="Times New Roman"/>
          <w:i/>
          <w:iCs/>
          <w:sz w:val="24"/>
        </w:rPr>
        <w:t>Demographic Data: Certain demographic characteristics (e.g., age, race, ethnicity, population density) will influence crime rates as well. The U.S. Census Bureau has a wide variety of detailed demographic data at multiple levels of geographic area.</w:t>
      </w:r>
    </w:p>
    <w:p w14:paraId="31772978" w14:textId="77777777" w:rsidR="00AA7831" w:rsidRPr="00A71C4C" w:rsidRDefault="00000000">
      <w:pPr>
        <w:rPr>
          <w:i/>
          <w:iCs/>
        </w:rPr>
      </w:pPr>
      <w:r w:rsidRPr="00A71C4C">
        <w:rPr>
          <w:rFonts w:ascii="Times New Roman" w:eastAsia="Times New Roman" w:hAnsi="Times New Roman"/>
          <w:i/>
          <w:iCs/>
          <w:sz w:val="24"/>
        </w:rPr>
        <w:t>Environmental Data: Similarly, environmental factors like weather, street lighting, and public transportation options - as well as vacant buildings - can also influence the crime rate. For example, environmental data from the National Oceanic and Atmospheric Administration (NOAA) or local government agencies can be incorporated into models that predict crime.</w:t>
      </w:r>
    </w:p>
    <w:p w14:paraId="437E9D36" w14:textId="77777777" w:rsidR="00AA7831" w:rsidRPr="00A71C4C" w:rsidRDefault="00000000">
      <w:pPr>
        <w:rPr>
          <w:i/>
          <w:iCs/>
        </w:rPr>
      </w:pPr>
      <w:r w:rsidRPr="00A71C4C">
        <w:rPr>
          <w:rFonts w:ascii="Times New Roman" w:eastAsia="Times New Roman" w:hAnsi="Times New Roman"/>
          <w:i/>
          <w:iCs/>
          <w:sz w:val="24"/>
        </w:rPr>
        <w:t xml:space="preserve">Spatial Data: In general, the spatial nature of crime rarely occurs with random non-zero cases, and some places experience more crime than others. Geographic Information Systems (GIS) can be used to analyze the spatial </w:t>
      </w:r>
      <w:r w:rsidRPr="00A71C4C">
        <w:rPr>
          <w:rFonts w:ascii="Times New Roman" w:eastAsia="Times New Roman" w:hAnsi="Times New Roman"/>
          <w:i/>
          <w:iCs/>
          <w:sz w:val="24"/>
        </w:rPr>
        <w:lastRenderedPageBreak/>
        <w:t>arrangement of crime and determine crime hot - spots. Data sources include:</w:t>
      </w:r>
    </w:p>
    <w:p w14:paraId="6B61F86E" w14:textId="77777777" w:rsidR="00AA7831" w:rsidRPr="00A71C4C" w:rsidRDefault="00000000">
      <w:pPr>
        <w:rPr>
          <w:i/>
          <w:iCs/>
        </w:rPr>
      </w:pPr>
      <w:r w:rsidRPr="00A71C4C">
        <w:rPr>
          <w:rFonts w:ascii="Times New Roman" w:eastAsia="Times New Roman" w:hAnsi="Times New Roman"/>
          <w:i/>
          <w:iCs/>
          <w:sz w:val="24"/>
        </w:rPr>
        <w:t>Crime Maps: Crime maps/ data visually show crime incidents plotted on a map.</w:t>
      </w:r>
    </w:p>
    <w:p w14:paraId="28848FAB" w14:textId="77777777" w:rsidR="00AA7831" w:rsidRPr="00A71C4C" w:rsidRDefault="00000000">
      <w:pPr>
        <w:rPr>
          <w:i/>
          <w:iCs/>
        </w:rPr>
      </w:pPr>
      <w:r w:rsidRPr="00A71C4C">
        <w:rPr>
          <w:rFonts w:ascii="Times New Roman" w:eastAsia="Times New Roman" w:hAnsi="Times New Roman"/>
          <w:i/>
          <w:iCs/>
          <w:sz w:val="24"/>
        </w:rPr>
        <w:t>Land Use Data: These are related data related to land - use types (e.g., residential, commercial, industrial).</w:t>
      </w:r>
    </w:p>
    <w:p w14:paraId="008868C5" w14:textId="77777777" w:rsidR="00AA7831" w:rsidRPr="00A71C4C" w:rsidRDefault="00000000">
      <w:pPr>
        <w:rPr>
          <w:i/>
          <w:iCs/>
        </w:rPr>
      </w:pPr>
      <w:r w:rsidRPr="00A71C4C">
        <w:rPr>
          <w:rFonts w:ascii="Times New Roman" w:eastAsia="Times New Roman" w:hAnsi="Times New Roman"/>
          <w:i/>
          <w:iCs/>
          <w:sz w:val="24"/>
        </w:rPr>
        <w:t>Street Network Data: This is related to street connectivity and street data/network characteristics</w:t>
      </w:r>
    </w:p>
    <w:p w14:paraId="0C27F249" w14:textId="77777777" w:rsidR="00AA7831" w:rsidRPr="00A71C4C" w:rsidRDefault="00000000">
      <w:pPr>
        <w:rPr>
          <w:i/>
          <w:iCs/>
        </w:rPr>
      </w:pPr>
      <w:r w:rsidRPr="00A71C4C">
        <w:rPr>
          <w:rFonts w:ascii="Times New Roman" w:eastAsia="Times New Roman" w:hAnsi="Times New Roman"/>
          <w:i/>
          <w:iCs/>
          <w:sz w:val="24"/>
        </w:rPr>
        <w:t>Points of Interest (POI) Data: These are location data for businesses, schools, parks, etc.</w:t>
      </w:r>
    </w:p>
    <w:p w14:paraId="73868E25" w14:textId="77777777" w:rsidR="00AA7831" w:rsidRPr="00A71C4C" w:rsidRDefault="00000000">
      <w:pPr>
        <w:rPr>
          <w:i/>
          <w:iCs/>
        </w:rPr>
      </w:pPr>
      <w:r w:rsidRPr="00A71C4C">
        <w:rPr>
          <w:rFonts w:ascii="Times New Roman" w:eastAsia="Times New Roman" w:hAnsi="Times New Roman"/>
          <w:i/>
          <w:iCs/>
          <w:sz w:val="24"/>
        </w:rPr>
        <w:t xml:space="preserve">Social Media Data: There are social media platforms (Twitter, Facebook) that can provide insights into public sentiment or community </w:t>
      </w:r>
      <w:proofErr w:type="gramStart"/>
      <w:r w:rsidRPr="00A71C4C">
        <w:rPr>
          <w:rFonts w:ascii="Times New Roman" w:eastAsia="Times New Roman" w:hAnsi="Times New Roman"/>
          <w:i/>
          <w:iCs/>
          <w:sz w:val="24"/>
        </w:rPr>
        <w:t>concerns, or</w:t>
      </w:r>
      <w:proofErr w:type="gramEnd"/>
      <w:r w:rsidRPr="00A71C4C">
        <w:rPr>
          <w:rFonts w:ascii="Times New Roman" w:eastAsia="Times New Roman" w:hAnsi="Times New Roman"/>
          <w:i/>
          <w:iCs/>
          <w:sz w:val="24"/>
        </w:rPr>
        <w:t xml:space="preserve"> anticipated criminal activity. However, concerning ethical issues about privacy and bias, the application of social media as crime prediction data becomes ethically problematic, especially if attempting to extract geo-located data.</w:t>
      </w:r>
    </w:p>
    <w:p w14:paraId="0C080C8E" w14:textId="77777777" w:rsidR="00AA7831" w:rsidRPr="00A71C4C" w:rsidRDefault="00000000">
      <w:pPr>
        <w:rPr>
          <w:i/>
          <w:iCs/>
        </w:rPr>
      </w:pPr>
      <w:r w:rsidRPr="00A71C4C">
        <w:rPr>
          <w:rFonts w:ascii="Times New Roman" w:eastAsia="Times New Roman" w:hAnsi="Times New Roman"/>
          <w:i/>
          <w:iCs/>
          <w:sz w:val="24"/>
        </w:rPr>
        <w:t>Emergency Call Data (911 Calls): The frequency and characteristics of emergency call data may be predictive of criminal activity</w:t>
      </w:r>
    </w:p>
    <w:p w14:paraId="2BD65D0F" w14:textId="77777777" w:rsidR="00AA7831" w:rsidRPr="00A71C4C" w:rsidRDefault="00000000">
      <w:pPr>
        <w:rPr>
          <w:i/>
          <w:iCs/>
        </w:rPr>
      </w:pPr>
      <w:r w:rsidRPr="00A71C4C">
        <w:rPr>
          <w:rFonts w:ascii="Times New Roman" w:eastAsia="Times New Roman" w:hAnsi="Times New Roman"/>
          <w:i/>
          <w:iCs/>
          <w:sz w:val="24"/>
        </w:rPr>
        <w:t>Predator Data: Data on registered sex offenders can also be incorporated to determine whether the sex offender lives or works near the vulnerable population.</w:t>
      </w:r>
    </w:p>
    <w:p w14:paraId="59BCC823" w14:textId="77777777" w:rsidR="00AA7831" w:rsidRPr="00A71C4C" w:rsidRDefault="00000000">
      <w:pPr>
        <w:rPr>
          <w:i/>
          <w:iCs/>
        </w:rPr>
      </w:pPr>
      <w:r w:rsidRPr="00A71C4C">
        <w:rPr>
          <w:rFonts w:ascii="Times New Roman" w:eastAsia="Times New Roman" w:hAnsi="Times New Roman"/>
          <w:i/>
          <w:iCs/>
          <w:sz w:val="24"/>
        </w:rPr>
        <w:t xml:space="preserve">Proprietary datasets: There are also private for-profit companies and organizations that provide access to specific data points - for instance, </w:t>
      </w:r>
      <w:r w:rsidRPr="00A71C4C">
        <w:rPr>
          <w:rFonts w:ascii="Times New Roman" w:eastAsia="Times New Roman" w:hAnsi="Times New Roman"/>
          <w:i/>
          <w:iCs/>
          <w:sz w:val="24"/>
        </w:rPr>
        <w:t>datasets related to commercial crime such as retail theft.</w:t>
      </w:r>
    </w:p>
    <w:p w14:paraId="3A56CFB1" w14:textId="77777777" w:rsidR="00AA7831" w:rsidRPr="00A71C4C" w:rsidRDefault="00000000">
      <w:pPr>
        <w:rPr>
          <w:i/>
          <w:iCs/>
        </w:rPr>
      </w:pPr>
      <w:r w:rsidRPr="00A71C4C">
        <w:rPr>
          <w:rFonts w:ascii="Times New Roman" w:eastAsia="Times New Roman" w:hAnsi="Times New Roman"/>
          <w:b/>
          <w:i/>
          <w:iCs/>
          <w:sz w:val="24"/>
        </w:rPr>
        <w:t>3. Methodologies for Crime Rate Prediction:</w:t>
      </w:r>
    </w:p>
    <w:p w14:paraId="2F6A7F23" w14:textId="77777777" w:rsidR="00AA7831" w:rsidRPr="00A71C4C" w:rsidRDefault="00000000">
      <w:pPr>
        <w:rPr>
          <w:i/>
          <w:iCs/>
        </w:rPr>
      </w:pPr>
      <w:r w:rsidRPr="00A71C4C">
        <w:rPr>
          <w:rFonts w:ascii="Times New Roman" w:eastAsia="Times New Roman" w:hAnsi="Times New Roman"/>
          <w:i/>
          <w:iCs/>
          <w:sz w:val="24"/>
        </w:rPr>
        <w:t>There are many methodologies for predicting crime rates, from traditional statistical techniques to cutting-edge machine learning algorithms.</w:t>
      </w:r>
    </w:p>
    <w:p w14:paraId="239C2048" w14:textId="77777777" w:rsidR="00AA7831" w:rsidRPr="00A71C4C" w:rsidRDefault="00000000">
      <w:pPr>
        <w:rPr>
          <w:i/>
          <w:iCs/>
        </w:rPr>
      </w:pPr>
      <w:r w:rsidRPr="00A71C4C">
        <w:rPr>
          <w:rFonts w:ascii="Times New Roman" w:eastAsia="Times New Roman" w:hAnsi="Times New Roman"/>
          <w:b/>
          <w:i/>
          <w:iCs/>
          <w:sz w:val="24"/>
        </w:rPr>
        <w:t>3.1 Traditional Statistical Methods:</w:t>
      </w:r>
    </w:p>
    <w:p w14:paraId="378F3755" w14:textId="77777777" w:rsidR="00AA7831" w:rsidRPr="00A71C4C" w:rsidRDefault="00000000">
      <w:pPr>
        <w:rPr>
          <w:i/>
          <w:iCs/>
        </w:rPr>
      </w:pPr>
      <w:r w:rsidRPr="00A71C4C">
        <w:rPr>
          <w:rFonts w:ascii="Times New Roman" w:eastAsia="Times New Roman" w:hAnsi="Times New Roman"/>
          <w:i/>
          <w:iCs/>
          <w:sz w:val="24"/>
        </w:rPr>
        <w:t xml:space="preserve">Time Series Analysis: Time series simulation methodologies model the temporal nature of crime rates. Time series simulation methodologies involve some analytical assessment of </w:t>
      </w:r>
      <w:proofErr w:type="gramStart"/>
      <w:r w:rsidRPr="00A71C4C">
        <w:rPr>
          <w:rFonts w:ascii="Times New Roman" w:eastAsia="Times New Roman" w:hAnsi="Times New Roman"/>
          <w:i/>
          <w:iCs/>
          <w:sz w:val="24"/>
        </w:rPr>
        <w:t>the historical</w:t>
      </w:r>
      <w:proofErr w:type="gramEnd"/>
      <w:r w:rsidRPr="00A71C4C">
        <w:rPr>
          <w:rFonts w:ascii="Times New Roman" w:eastAsia="Times New Roman" w:hAnsi="Times New Roman"/>
          <w:i/>
          <w:iCs/>
          <w:sz w:val="24"/>
        </w:rPr>
        <w:t xml:space="preserve"> crime data to identify trends, seasonality, and cycles. Examples of time series methods include the following:</w:t>
      </w:r>
    </w:p>
    <w:p w14:paraId="0C4A952B" w14:textId="77777777" w:rsidR="00AA7831" w:rsidRPr="00A71C4C" w:rsidRDefault="00000000">
      <w:pPr>
        <w:rPr>
          <w:i/>
          <w:iCs/>
        </w:rPr>
      </w:pPr>
      <w:r w:rsidRPr="00A71C4C">
        <w:rPr>
          <w:rFonts w:ascii="Times New Roman" w:eastAsia="Times New Roman" w:hAnsi="Times New Roman"/>
          <w:i/>
          <w:iCs/>
          <w:sz w:val="24"/>
        </w:rPr>
        <w:t>Autoregressive Integrated Moving Average (ARIMA) Models: ARIMA models are a class of statistical models that utilize past values of a time series to predict future values. ARIMA models are characterized by the following three parameters: p (the number of autoregressive terms), d (the order of differencing), and q (the number of moving average terms).</w:t>
      </w:r>
    </w:p>
    <w:p w14:paraId="24494B92" w14:textId="77777777" w:rsidR="00AA7831" w:rsidRPr="00A71C4C" w:rsidRDefault="00000000">
      <w:pPr>
        <w:rPr>
          <w:rFonts w:ascii="Times New Roman" w:eastAsia="Times New Roman" w:hAnsi="Times New Roman"/>
          <w:i/>
          <w:iCs/>
          <w:sz w:val="24"/>
        </w:rPr>
      </w:pPr>
      <w:r w:rsidRPr="00A71C4C">
        <w:rPr>
          <w:rFonts w:ascii="Times New Roman" w:eastAsia="Times New Roman" w:hAnsi="Times New Roman"/>
          <w:i/>
          <w:iCs/>
          <w:sz w:val="24"/>
        </w:rPr>
        <w:t>Exponential Smoothing Models: Exponential smoothing models are a class of time series models that use weighted averages of past values to predict future values. Different weighting schemes can be used to emphasize recent or past values.</w:t>
      </w:r>
    </w:p>
    <w:p w14:paraId="125C54B3" w14:textId="184BF83E" w:rsidR="00A71C4C" w:rsidRPr="00A71C4C" w:rsidRDefault="00A71C4C">
      <w:pPr>
        <w:rPr>
          <w:i/>
          <w:iCs/>
        </w:rPr>
      </w:pPr>
      <w:r w:rsidRPr="00A71C4C">
        <w:rPr>
          <w:i/>
          <w:iCs/>
          <w:noProof/>
        </w:rPr>
        <w:lastRenderedPageBreak/>
        <w:drawing>
          <wp:inline distT="0" distB="0" distL="0" distR="0" wp14:anchorId="357F2762" wp14:editId="30B2724E">
            <wp:extent cx="5486400" cy="3667760"/>
            <wp:effectExtent l="0" t="0" r="0" b="8890"/>
            <wp:docPr id="212483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33991" name="Picture 2124833991"/>
                    <pic:cNvPicPr/>
                  </pic:nvPicPr>
                  <pic:blipFill>
                    <a:blip r:embed="rId6"/>
                    <a:stretch>
                      <a:fillRect/>
                    </a:stretch>
                  </pic:blipFill>
                  <pic:spPr>
                    <a:xfrm>
                      <a:off x="0" y="0"/>
                      <a:ext cx="5486400" cy="3667760"/>
                    </a:xfrm>
                    <a:prstGeom prst="rect">
                      <a:avLst/>
                    </a:prstGeom>
                  </pic:spPr>
                </pic:pic>
              </a:graphicData>
            </a:graphic>
          </wp:inline>
        </w:drawing>
      </w:r>
    </w:p>
    <w:p w14:paraId="2AE4D551" w14:textId="77777777" w:rsidR="00AA7831" w:rsidRPr="00A71C4C" w:rsidRDefault="00000000">
      <w:pPr>
        <w:rPr>
          <w:i/>
          <w:iCs/>
        </w:rPr>
      </w:pPr>
      <w:r w:rsidRPr="00A71C4C">
        <w:rPr>
          <w:rFonts w:ascii="Times New Roman" w:eastAsia="Times New Roman" w:hAnsi="Times New Roman"/>
          <w:i/>
          <w:iCs/>
          <w:sz w:val="24"/>
        </w:rPr>
        <w:t>Strengths of Time Series Analysis:</w:t>
      </w:r>
    </w:p>
    <w:p w14:paraId="27D83D86" w14:textId="77777777" w:rsidR="00AA7831" w:rsidRPr="00A71C4C" w:rsidRDefault="00000000">
      <w:pPr>
        <w:rPr>
          <w:i/>
          <w:iCs/>
        </w:rPr>
      </w:pPr>
      <w:r w:rsidRPr="00A71C4C">
        <w:rPr>
          <w:rFonts w:ascii="Times New Roman" w:eastAsia="Times New Roman" w:hAnsi="Times New Roman"/>
          <w:i/>
          <w:iCs/>
          <w:sz w:val="24"/>
        </w:rPr>
        <w:t>The analysis is relatively easy to do and understand.</w:t>
      </w:r>
    </w:p>
    <w:p w14:paraId="2DBD00E4" w14:textId="77777777" w:rsidR="00AA7831" w:rsidRPr="00A71C4C" w:rsidRDefault="00000000">
      <w:pPr>
        <w:rPr>
          <w:i/>
          <w:iCs/>
        </w:rPr>
      </w:pPr>
      <w:r w:rsidRPr="00A71C4C">
        <w:rPr>
          <w:rFonts w:ascii="Times New Roman" w:eastAsia="Times New Roman" w:hAnsi="Times New Roman"/>
          <w:i/>
          <w:iCs/>
          <w:sz w:val="24"/>
        </w:rPr>
        <w:t>It is useful for estimating temporal trends and seasonality.</w:t>
      </w:r>
    </w:p>
    <w:p w14:paraId="46D8020B" w14:textId="77777777" w:rsidR="00AA7831" w:rsidRPr="00A71C4C" w:rsidRDefault="00000000">
      <w:pPr>
        <w:rPr>
          <w:i/>
          <w:iCs/>
        </w:rPr>
      </w:pPr>
      <w:r w:rsidRPr="00A71C4C">
        <w:rPr>
          <w:rFonts w:ascii="Times New Roman" w:eastAsia="Times New Roman" w:hAnsi="Times New Roman"/>
          <w:i/>
          <w:iCs/>
          <w:sz w:val="24"/>
        </w:rPr>
        <w:t>It is based on a long history of statistical theory.</w:t>
      </w:r>
    </w:p>
    <w:p w14:paraId="67D34A51" w14:textId="77777777" w:rsidR="00AA7831" w:rsidRPr="00A71C4C" w:rsidRDefault="00000000">
      <w:pPr>
        <w:rPr>
          <w:i/>
          <w:iCs/>
        </w:rPr>
      </w:pPr>
      <w:r w:rsidRPr="00A71C4C">
        <w:rPr>
          <w:rFonts w:ascii="Times New Roman" w:eastAsia="Times New Roman" w:hAnsi="Times New Roman"/>
          <w:i/>
          <w:iCs/>
          <w:sz w:val="24"/>
        </w:rPr>
        <w:t>Limitations of Time Series Analysis:</w:t>
      </w:r>
    </w:p>
    <w:p w14:paraId="2FD6FBF7" w14:textId="77777777" w:rsidR="00AA7831" w:rsidRPr="00A71C4C" w:rsidRDefault="00000000">
      <w:pPr>
        <w:rPr>
          <w:i/>
          <w:iCs/>
        </w:rPr>
      </w:pPr>
      <w:r w:rsidRPr="00A71C4C">
        <w:rPr>
          <w:rFonts w:ascii="Times New Roman" w:eastAsia="Times New Roman" w:hAnsi="Times New Roman"/>
          <w:i/>
          <w:iCs/>
          <w:sz w:val="24"/>
        </w:rPr>
        <w:t>It may be ineffective in predicting sudden changes, or those that could not be anticipated above noise in the dataset.</w:t>
      </w:r>
    </w:p>
    <w:p w14:paraId="658CF3D7" w14:textId="77777777" w:rsidR="00AA7831" w:rsidRPr="00A71C4C" w:rsidRDefault="00000000">
      <w:pPr>
        <w:rPr>
          <w:i/>
          <w:iCs/>
        </w:rPr>
      </w:pPr>
      <w:r w:rsidRPr="00A71C4C">
        <w:rPr>
          <w:rFonts w:ascii="Times New Roman" w:eastAsia="Times New Roman" w:hAnsi="Times New Roman"/>
          <w:i/>
          <w:iCs/>
          <w:sz w:val="24"/>
        </w:rPr>
        <w:t>It can be susceptible to outliers and missing data.</w:t>
      </w:r>
    </w:p>
    <w:p w14:paraId="6B737963" w14:textId="77777777" w:rsidR="00AA7831" w:rsidRPr="00A71C4C" w:rsidRDefault="00000000">
      <w:pPr>
        <w:rPr>
          <w:i/>
          <w:iCs/>
        </w:rPr>
      </w:pPr>
      <w:r w:rsidRPr="00A71C4C">
        <w:rPr>
          <w:rFonts w:ascii="Times New Roman" w:eastAsia="Times New Roman" w:hAnsi="Times New Roman"/>
          <w:i/>
          <w:iCs/>
          <w:sz w:val="24"/>
        </w:rPr>
        <w:t>It generally does not understand the underlying relationships between crime rates and other variables.</w:t>
      </w:r>
    </w:p>
    <w:p w14:paraId="4804B596" w14:textId="77777777" w:rsidR="00AA7831" w:rsidRPr="00A71C4C" w:rsidRDefault="00000000">
      <w:pPr>
        <w:rPr>
          <w:i/>
          <w:iCs/>
        </w:rPr>
      </w:pPr>
      <w:r w:rsidRPr="00A71C4C">
        <w:rPr>
          <w:rFonts w:ascii="Times New Roman" w:eastAsia="Times New Roman" w:hAnsi="Times New Roman"/>
          <w:i/>
          <w:iCs/>
          <w:sz w:val="24"/>
        </w:rPr>
        <w:t>Regression Analysis: Regression analysis is a statistical technique used to model the relationship between crime rates and one or more predictor variables. Linear regression is a common type of regression analysis that assumes a linear relationship between the variables. Other types of regression analysis, such as logistic regression and Poisson regression, can be used to model different types of crime data.</w:t>
      </w:r>
    </w:p>
    <w:p w14:paraId="77B7279C" w14:textId="77777777" w:rsidR="00AA7831" w:rsidRPr="00A71C4C" w:rsidRDefault="00000000">
      <w:pPr>
        <w:rPr>
          <w:i/>
          <w:iCs/>
        </w:rPr>
      </w:pPr>
      <w:r w:rsidRPr="00A71C4C">
        <w:rPr>
          <w:rFonts w:ascii="Times New Roman" w:eastAsia="Times New Roman" w:hAnsi="Times New Roman"/>
          <w:i/>
          <w:iCs/>
          <w:sz w:val="24"/>
        </w:rPr>
        <w:t>Strengths of Regression Analysis:</w:t>
      </w:r>
    </w:p>
    <w:p w14:paraId="48778FFF" w14:textId="77777777" w:rsidR="00AA7831" w:rsidRPr="00A71C4C" w:rsidRDefault="00000000">
      <w:pPr>
        <w:rPr>
          <w:i/>
          <w:iCs/>
        </w:rPr>
      </w:pPr>
      <w:r w:rsidRPr="00A71C4C">
        <w:rPr>
          <w:rFonts w:ascii="Times New Roman" w:eastAsia="Times New Roman" w:hAnsi="Times New Roman"/>
          <w:i/>
          <w:iCs/>
          <w:sz w:val="24"/>
        </w:rPr>
        <w:t>Can identify factors that are associated with crime rates.</w:t>
      </w:r>
    </w:p>
    <w:p w14:paraId="2DDBFB16" w14:textId="77777777" w:rsidR="00AA7831" w:rsidRPr="00A71C4C" w:rsidRDefault="00000000">
      <w:pPr>
        <w:rPr>
          <w:i/>
          <w:iCs/>
        </w:rPr>
      </w:pPr>
      <w:r w:rsidRPr="00A71C4C">
        <w:rPr>
          <w:rFonts w:ascii="Times New Roman" w:eastAsia="Times New Roman" w:hAnsi="Times New Roman"/>
          <w:i/>
          <w:iCs/>
          <w:sz w:val="24"/>
        </w:rPr>
        <w:t>Relatively easy to interpret and explain.</w:t>
      </w:r>
    </w:p>
    <w:p w14:paraId="6B3C3F79" w14:textId="77777777" w:rsidR="00AA7831" w:rsidRPr="00A71C4C" w:rsidRDefault="00000000">
      <w:pPr>
        <w:rPr>
          <w:i/>
          <w:iCs/>
        </w:rPr>
      </w:pPr>
      <w:r w:rsidRPr="00A71C4C">
        <w:rPr>
          <w:rFonts w:ascii="Times New Roman" w:eastAsia="Times New Roman" w:hAnsi="Times New Roman"/>
          <w:i/>
          <w:iCs/>
          <w:sz w:val="24"/>
        </w:rPr>
        <w:t>Can be used to forecast future crime rates.</w:t>
      </w:r>
    </w:p>
    <w:p w14:paraId="015C05EA" w14:textId="77777777" w:rsidR="00AA7831" w:rsidRPr="00A71C4C" w:rsidRDefault="00000000">
      <w:pPr>
        <w:rPr>
          <w:i/>
          <w:iCs/>
        </w:rPr>
      </w:pPr>
      <w:r w:rsidRPr="00A71C4C">
        <w:rPr>
          <w:rFonts w:ascii="Times New Roman" w:eastAsia="Times New Roman" w:hAnsi="Times New Roman"/>
          <w:i/>
          <w:iCs/>
          <w:sz w:val="24"/>
        </w:rPr>
        <w:t>Limitations of Regression Analysis:</w:t>
      </w:r>
    </w:p>
    <w:p w14:paraId="425B8659" w14:textId="77777777" w:rsidR="00AA7831" w:rsidRPr="00A71C4C" w:rsidRDefault="00000000">
      <w:pPr>
        <w:rPr>
          <w:i/>
          <w:iCs/>
        </w:rPr>
      </w:pPr>
      <w:r w:rsidRPr="00A71C4C">
        <w:rPr>
          <w:rFonts w:ascii="Times New Roman" w:eastAsia="Times New Roman" w:hAnsi="Times New Roman"/>
          <w:i/>
          <w:iCs/>
          <w:sz w:val="24"/>
        </w:rPr>
        <w:t>May not capture non-linear relationships between variables.</w:t>
      </w:r>
    </w:p>
    <w:p w14:paraId="4C3DE1D8" w14:textId="77777777" w:rsidR="00AA7831" w:rsidRPr="00A71C4C" w:rsidRDefault="00000000">
      <w:pPr>
        <w:rPr>
          <w:i/>
          <w:iCs/>
        </w:rPr>
      </w:pPr>
      <w:r w:rsidRPr="00A71C4C">
        <w:rPr>
          <w:rFonts w:ascii="Times New Roman" w:eastAsia="Times New Roman" w:hAnsi="Times New Roman"/>
          <w:i/>
          <w:iCs/>
          <w:sz w:val="24"/>
        </w:rPr>
        <w:t>Can be sensitive to multicollinearity (correlation between predictor variables).</w:t>
      </w:r>
    </w:p>
    <w:p w14:paraId="7D0DF4C8" w14:textId="77777777" w:rsidR="00AA7831" w:rsidRPr="00A71C4C" w:rsidRDefault="00000000">
      <w:pPr>
        <w:rPr>
          <w:i/>
          <w:iCs/>
        </w:rPr>
      </w:pPr>
      <w:r w:rsidRPr="00A71C4C">
        <w:rPr>
          <w:rFonts w:ascii="Times New Roman" w:eastAsia="Times New Roman" w:hAnsi="Times New Roman"/>
          <w:i/>
          <w:iCs/>
          <w:sz w:val="24"/>
        </w:rPr>
        <w:t>May not be effective for predicting rare events.</w:t>
      </w:r>
    </w:p>
    <w:p w14:paraId="1B748A47" w14:textId="77777777" w:rsidR="00AA7831" w:rsidRPr="00A71C4C" w:rsidRDefault="00000000">
      <w:pPr>
        <w:rPr>
          <w:i/>
          <w:iCs/>
        </w:rPr>
      </w:pPr>
      <w:r w:rsidRPr="00A71C4C">
        <w:rPr>
          <w:rFonts w:ascii="Times New Roman" w:eastAsia="Times New Roman" w:hAnsi="Times New Roman"/>
          <w:i/>
          <w:iCs/>
          <w:sz w:val="24"/>
        </w:rPr>
        <w:t xml:space="preserve">Spatial Statistics: Spatial statistics techniques are used to analyze the spatial patterns of crime and identify hotspots. These methods involve using spatial data to measure </w:t>
      </w:r>
      <w:proofErr w:type="gramStart"/>
      <w:r w:rsidRPr="00A71C4C">
        <w:rPr>
          <w:rFonts w:ascii="Times New Roman" w:eastAsia="Times New Roman" w:hAnsi="Times New Roman"/>
          <w:i/>
          <w:iCs/>
          <w:sz w:val="24"/>
        </w:rPr>
        <w:t>the clustering</w:t>
      </w:r>
      <w:proofErr w:type="gramEnd"/>
      <w:r w:rsidRPr="00A71C4C">
        <w:rPr>
          <w:rFonts w:ascii="Times New Roman" w:eastAsia="Times New Roman" w:hAnsi="Times New Roman"/>
          <w:i/>
          <w:iCs/>
          <w:sz w:val="24"/>
        </w:rPr>
        <w:t>, dispersion, and spatial autocorrelation of crime incidents. Common spatial statistics techniques include:</w:t>
      </w:r>
    </w:p>
    <w:p w14:paraId="60E995BD" w14:textId="77777777" w:rsidR="00AA7831" w:rsidRPr="00A71C4C" w:rsidRDefault="00000000">
      <w:pPr>
        <w:rPr>
          <w:i/>
          <w:iCs/>
        </w:rPr>
      </w:pPr>
      <w:r w:rsidRPr="00A71C4C">
        <w:rPr>
          <w:rFonts w:ascii="Times New Roman" w:eastAsia="Times New Roman" w:hAnsi="Times New Roman"/>
          <w:i/>
          <w:iCs/>
          <w:sz w:val="24"/>
        </w:rPr>
        <w:lastRenderedPageBreak/>
        <w:t>Kernel Density Estimation (KDE): KDE is a non-parametric technique used to estimate the probability density function of a spatial point pattern. KDE can be used to identify areas with high concentrations of crime incidents.</w:t>
      </w:r>
    </w:p>
    <w:p w14:paraId="7C226C97" w14:textId="77777777" w:rsidR="00AA7831" w:rsidRPr="00A71C4C" w:rsidRDefault="00000000">
      <w:pPr>
        <w:rPr>
          <w:i/>
          <w:iCs/>
        </w:rPr>
      </w:pPr>
      <w:r w:rsidRPr="00A71C4C">
        <w:rPr>
          <w:rFonts w:ascii="Times New Roman" w:eastAsia="Times New Roman" w:hAnsi="Times New Roman"/>
          <w:i/>
          <w:iCs/>
          <w:sz w:val="24"/>
        </w:rPr>
        <w:t>Hot Spot Analysis (Getis-Ord Gi</w:t>
      </w:r>
      <w:proofErr w:type="gramStart"/>
      <w:r w:rsidRPr="00A71C4C">
        <w:rPr>
          <w:rFonts w:ascii="Times New Roman" w:eastAsia="Times New Roman" w:hAnsi="Times New Roman"/>
          <w:i/>
          <w:iCs/>
          <w:sz w:val="24"/>
        </w:rPr>
        <w:t>):*</w:t>
      </w:r>
      <w:proofErr w:type="gramEnd"/>
      <w:r w:rsidRPr="00A71C4C">
        <w:rPr>
          <w:rFonts w:ascii="Times New Roman" w:eastAsia="Times New Roman" w:hAnsi="Times New Roman"/>
          <w:i/>
          <w:iCs/>
          <w:sz w:val="24"/>
        </w:rPr>
        <w:t xml:space="preserve"> Getis-Ord Gi* is a statistical test used to </w:t>
      </w:r>
      <w:r w:rsidRPr="00A71C4C">
        <w:rPr>
          <w:rFonts w:ascii="Times New Roman" w:eastAsia="Times New Roman" w:hAnsi="Times New Roman"/>
          <w:i/>
          <w:iCs/>
          <w:sz w:val="24"/>
        </w:rPr>
        <w:t>identify statistically significant clusters of high or low crime rates.</w:t>
      </w:r>
    </w:p>
    <w:p w14:paraId="4FACE380" w14:textId="77777777" w:rsidR="00AA7831" w:rsidRPr="00A71C4C" w:rsidRDefault="00000000">
      <w:pPr>
        <w:rPr>
          <w:i/>
          <w:iCs/>
        </w:rPr>
      </w:pPr>
      <w:r w:rsidRPr="00A71C4C">
        <w:rPr>
          <w:rFonts w:ascii="Times New Roman" w:eastAsia="Times New Roman" w:hAnsi="Times New Roman"/>
          <w:i/>
          <w:iCs/>
          <w:sz w:val="24"/>
        </w:rPr>
        <w:t>Spatial Autocorrelation (Moran's I): Moran's I is a measure of the degree to which crime rates are spatially correlated.</w:t>
      </w:r>
    </w:p>
    <w:p w14:paraId="2CB88A26" w14:textId="77777777" w:rsidR="00A71C4C" w:rsidRPr="00A71C4C" w:rsidRDefault="00A71C4C">
      <w:pPr>
        <w:rPr>
          <w:i/>
          <w:iCs/>
        </w:rPr>
        <w:sectPr w:rsidR="00A71C4C" w:rsidRPr="00A71C4C" w:rsidSect="00A71C4C">
          <w:type w:val="continuous"/>
          <w:pgSz w:w="12240" w:h="15840"/>
          <w:pgMar w:top="1440" w:right="1800" w:bottom="1440" w:left="1800" w:header="720" w:footer="720" w:gutter="0"/>
          <w:cols w:num="2" w:space="720"/>
          <w:docGrid w:linePitch="360"/>
        </w:sectPr>
      </w:pPr>
    </w:p>
    <w:p w14:paraId="3E989B10" w14:textId="77777777" w:rsidR="00A71C4C" w:rsidRPr="00A71C4C" w:rsidRDefault="00A71C4C">
      <w:pPr>
        <w:rPr>
          <w:i/>
          <w:iCs/>
        </w:rPr>
        <w:sectPr w:rsidR="00A71C4C" w:rsidRPr="00A71C4C" w:rsidSect="00A71C4C">
          <w:type w:val="continuous"/>
          <w:pgSz w:w="12240" w:h="15840"/>
          <w:pgMar w:top="1440" w:right="1800" w:bottom="1440" w:left="1800" w:header="720" w:footer="720" w:gutter="0"/>
          <w:cols w:num="2" w:space="720"/>
          <w:docGrid w:linePitch="360"/>
        </w:sectPr>
      </w:pPr>
      <w:r w:rsidRPr="00A71C4C">
        <w:rPr>
          <w:i/>
          <w:iCs/>
          <w:noProof/>
        </w:rPr>
        <w:drawing>
          <wp:inline distT="0" distB="0" distL="0" distR="0" wp14:anchorId="7B5BB190" wp14:editId="1B2D1CDA">
            <wp:extent cx="5486400" cy="2660650"/>
            <wp:effectExtent l="0" t="0" r="0" b="6350"/>
            <wp:docPr id="2020740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40796" name="Picture 2020740796"/>
                    <pic:cNvPicPr/>
                  </pic:nvPicPr>
                  <pic:blipFill>
                    <a:blip r:embed="rId7"/>
                    <a:stretch>
                      <a:fillRect/>
                    </a:stretch>
                  </pic:blipFill>
                  <pic:spPr>
                    <a:xfrm>
                      <a:off x="0" y="0"/>
                      <a:ext cx="5486400" cy="2660650"/>
                    </a:xfrm>
                    <a:prstGeom prst="rect">
                      <a:avLst/>
                    </a:prstGeom>
                  </pic:spPr>
                </pic:pic>
              </a:graphicData>
            </a:graphic>
          </wp:inline>
        </w:drawing>
      </w:r>
    </w:p>
    <w:p w14:paraId="36A08F13" w14:textId="1FEA5215" w:rsidR="00AA7831" w:rsidRPr="00A71C4C" w:rsidRDefault="00AA7831">
      <w:pPr>
        <w:rPr>
          <w:i/>
          <w:iCs/>
        </w:rPr>
      </w:pPr>
    </w:p>
    <w:p w14:paraId="489DA31E" w14:textId="77777777" w:rsidR="00AA7831" w:rsidRPr="00A71C4C" w:rsidRDefault="00AA7831">
      <w:pPr>
        <w:rPr>
          <w:i/>
          <w:iCs/>
        </w:rPr>
      </w:pPr>
    </w:p>
    <w:p w14:paraId="6287A038" w14:textId="77777777" w:rsidR="00AA7831" w:rsidRPr="00A71C4C" w:rsidRDefault="00000000">
      <w:pPr>
        <w:rPr>
          <w:i/>
          <w:iCs/>
        </w:rPr>
      </w:pPr>
      <w:r w:rsidRPr="00A71C4C">
        <w:rPr>
          <w:rFonts w:ascii="Times New Roman" w:eastAsia="Times New Roman" w:hAnsi="Times New Roman"/>
          <w:i/>
          <w:iCs/>
          <w:sz w:val="24"/>
        </w:rPr>
        <w:t>Strengths of Spatial Statistics:</w:t>
      </w:r>
    </w:p>
    <w:p w14:paraId="081A7AE2" w14:textId="77777777" w:rsidR="00AA7831" w:rsidRPr="00A71C4C" w:rsidRDefault="00000000">
      <w:pPr>
        <w:rPr>
          <w:i/>
          <w:iCs/>
        </w:rPr>
      </w:pPr>
      <w:r w:rsidRPr="00A71C4C">
        <w:rPr>
          <w:rFonts w:ascii="Times New Roman" w:eastAsia="Times New Roman" w:hAnsi="Times New Roman"/>
          <w:i/>
          <w:iCs/>
          <w:sz w:val="24"/>
        </w:rPr>
        <w:t>Can identify areas with high concentrations of crime incidents.</w:t>
      </w:r>
    </w:p>
    <w:p w14:paraId="7AE8F136" w14:textId="77777777" w:rsidR="00AA7831" w:rsidRPr="00A71C4C" w:rsidRDefault="00000000">
      <w:pPr>
        <w:rPr>
          <w:i/>
          <w:iCs/>
        </w:rPr>
      </w:pPr>
      <w:proofErr w:type="gramStart"/>
      <w:r w:rsidRPr="00A71C4C">
        <w:rPr>
          <w:rFonts w:ascii="Times New Roman" w:eastAsia="Times New Roman" w:hAnsi="Times New Roman"/>
          <w:i/>
          <w:iCs/>
          <w:sz w:val="24"/>
        </w:rPr>
        <w:t>Can</w:t>
      </w:r>
      <w:proofErr w:type="gramEnd"/>
      <w:r w:rsidRPr="00A71C4C">
        <w:rPr>
          <w:rFonts w:ascii="Times New Roman" w:eastAsia="Times New Roman" w:hAnsi="Times New Roman"/>
          <w:i/>
          <w:iCs/>
          <w:sz w:val="24"/>
        </w:rPr>
        <w:t xml:space="preserve"> reveal spatial patterns and relationships that may not be apparent from traditional statistical methods.</w:t>
      </w:r>
    </w:p>
    <w:p w14:paraId="557A9EE6" w14:textId="77777777" w:rsidR="00AA7831" w:rsidRPr="00A71C4C" w:rsidRDefault="00000000">
      <w:pPr>
        <w:rPr>
          <w:i/>
          <w:iCs/>
        </w:rPr>
      </w:pPr>
      <w:proofErr w:type="gramStart"/>
      <w:r w:rsidRPr="00A71C4C">
        <w:rPr>
          <w:rFonts w:ascii="Times New Roman" w:eastAsia="Times New Roman" w:hAnsi="Times New Roman"/>
          <w:i/>
          <w:iCs/>
          <w:sz w:val="24"/>
        </w:rPr>
        <w:t>Can</w:t>
      </w:r>
      <w:proofErr w:type="gramEnd"/>
      <w:r w:rsidRPr="00A71C4C">
        <w:rPr>
          <w:rFonts w:ascii="Times New Roman" w:eastAsia="Times New Roman" w:hAnsi="Times New Roman"/>
          <w:i/>
          <w:iCs/>
          <w:sz w:val="24"/>
        </w:rPr>
        <w:t xml:space="preserve"> be used to inform resource allocation and crime prevention strategies.</w:t>
      </w:r>
    </w:p>
    <w:p w14:paraId="5C2EC82D" w14:textId="77777777" w:rsidR="00AA7831" w:rsidRPr="00A71C4C" w:rsidRDefault="00000000">
      <w:pPr>
        <w:rPr>
          <w:i/>
          <w:iCs/>
        </w:rPr>
      </w:pPr>
      <w:r w:rsidRPr="00A71C4C">
        <w:rPr>
          <w:rFonts w:ascii="Times New Roman" w:eastAsia="Times New Roman" w:hAnsi="Times New Roman"/>
          <w:i/>
          <w:iCs/>
          <w:sz w:val="24"/>
        </w:rPr>
        <w:t>Limitations of Spatial Statistics:</w:t>
      </w:r>
    </w:p>
    <w:p w14:paraId="09C25266" w14:textId="77777777" w:rsidR="00AA7831" w:rsidRPr="00A71C4C" w:rsidRDefault="00000000">
      <w:pPr>
        <w:rPr>
          <w:i/>
          <w:iCs/>
        </w:rPr>
      </w:pPr>
      <w:r w:rsidRPr="00A71C4C">
        <w:rPr>
          <w:rFonts w:ascii="Times New Roman" w:eastAsia="Times New Roman" w:hAnsi="Times New Roman"/>
          <w:i/>
          <w:iCs/>
          <w:sz w:val="24"/>
        </w:rPr>
        <w:t>Can be sensitive to the choice of spatial scale and bandwidth parameters.</w:t>
      </w:r>
    </w:p>
    <w:p w14:paraId="7EDFC3AE" w14:textId="77777777" w:rsidR="00AA7831" w:rsidRPr="00A71C4C" w:rsidRDefault="00000000">
      <w:pPr>
        <w:rPr>
          <w:i/>
          <w:iCs/>
        </w:rPr>
      </w:pPr>
      <w:r w:rsidRPr="00A71C4C">
        <w:rPr>
          <w:rFonts w:ascii="Times New Roman" w:eastAsia="Times New Roman" w:hAnsi="Times New Roman"/>
          <w:i/>
          <w:iCs/>
          <w:sz w:val="24"/>
        </w:rPr>
        <w:t>May not capture temporal dynamics of crime.</w:t>
      </w:r>
    </w:p>
    <w:p w14:paraId="6962E5FE" w14:textId="77777777" w:rsidR="00AA7831" w:rsidRPr="00A71C4C" w:rsidRDefault="00000000">
      <w:pPr>
        <w:rPr>
          <w:i/>
          <w:iCs/>
        </w:rPr>
      </w:pPr>
      <w:r w:rsidRPr="00A71C4C">
        <w:rPr>
          <w:rFonts w:ascii="Times New Roman" w:eastAsia="Times New Roman" w:hAnsi="Times New Roman"/>
          <w:i/>
          <w:iCs/>
          <w:sz w:val="24"/>
        </w:rPr>
        <w:t>May not account for underlying socio-economic or environmental factors.</w:t>
      </w:r>
    </w:p>
    <w:p w14:paraId="121E1DD0" w14:textId="77777777" w:rsidR="00AA7831" w:rsidRPr="00A71C4C" w:rsidRDefault="00000000">
      <w:pPr>
        <w:rPr>
          <w:i/>
          <w:iCs/>
        </w:rPr>
      </w:pPr>
      <w:r w:rsidRPr="00A71C4C">
        <w:rPr>
          <w:rFonts w:ascii="Times New Roman" w:eastAsia="Times New Roman" w:hAnsi="Times New Roman"/>
          <w:b/>
          <w:i/>
          <w:iCs/>
          <w:sz w:val="24"/>
        </w:rPr>
        <w:t>3.2. Machine Learning Methods:</w:t>
      </w:r>
    </w:p>
    <w:p w14:paraId="286A748E" w14:textId="77777777" w:rsidR="00AA7831" w:rsidRPr="00A71C4C" w:rsidRDefault="00000000">
      <w:pPr>
        <w:rPr>
          <w:i/>
          <w:iCs/>
        </w:rPr>
      </w:pPr>
      <w:r w:rsidRPr="00A71C4C">
        <w:rPr>
          <w:rFonts w:ascii="Times New Roman" w:eastAsia="Times New Roman" w:hAnsi="Times New Roman"/>
          <w:i/>
          <w:iCs/>
          <w:sz w:val="24"/>
        </w:rPr>
        <w:t>In recent years, machine learning algorithms have gained increasing popularity for crime rate prediction due to their ability to handle complex data and capture non-linear relationships.</w:t>
      </w:r>
    </w:p>
    <w:p w14:paraId="170623B6" w14:textId="77777777" w:rsidR="00AA7831" w:rsidRPr="00A71C4C" w:rsidRDefault="00000000">
      <w:pPr>
        <w:rPr>
          <w:i/>
          <w:iCs/>
        </w:rPr>
      </w:pPr>
      <w:r w:rsidRPr="00A71C4C">
        <w:rPr>
          <w:rFonts w:ascii="Times New Roman" w:eastAsia="Times New Roman" w:hAnsi="Times New Roman"/>
          <w:i/>
          <w:iCs/>
          <w:sz w:val="24"/>
        </w:rPr>
        <w:t>Supervised Learning:</w:t>
      </w:r>
    </w:p>
    <w:p w14:paraId="6194B277" w14:textId="77777777" w:rsidR="00AA7831" w:rsidRPr="00A71C4C" w:rsidRDefault="00000000">
      <w:pPr>
        <w:rPr>
          <w:i/>
          <w:iCs/>
        </w:rPr>
      </w:pPr>
      <w:r w:rsidRPr="00A71C4C">
        <w:rPr>
          <w:rFonts w:ascii="Times New Roman" w:eastAsia="Times New Roman" w:hAnsi="Times New Roman"/>
          <w:i/>
          <w:iCs/>
          <w:sz w:val="24"/>
        </w:rPr>
        <w:t>Classification Algorithms: Used to predict the category or class of a crime event (e.g., violent vs. property crime). Examples include:</w:t>
      </w:r>
    </w:p>
    <w:p w14:paraId="208F65A9" w14:textId="77777777" w:rsidR="00AA7831" w:rsidRPr="00A71C4C" w:rsidRDefault="00000000">
      <w:pPr>
        <w:rPr>
          <w:i/>
          <w:iCs/>
        </w:rPr>
      </w:pPr>
      <w:r w:rsidRPr="00A71C4C">
        <w:rPr>
          <w:rFonts w:ascii="Times New Roman" w:eastAsia="Times New Roman" w:hAnsi="Times New Roman"/>
          <w:i/>
          <w:iCs/>
          <w:sz w:val="24"/>
        </w:rPr>
        <w:lastRenderedPageBreak/>
        <w:t>Support Vector Machines (SVM): SVMs are a class of machine learning algorithms that are used for classification and regression. SVMs work by finding the optimal hyperplane that separates different classes of data.</w:t>
      </w:r>
    </w:p>
    <w:p w14:paraId="383BC37C" w14:textId="77777777" w:rsidR="00AA7831" w:rsidRPr="00A71C4C" w:rsidRDefault="00000000">
      <w:pPr>
        <w:rPr>
          <w:i/>
          <w:iCs/>
        </w:rPr>
      </w:pPr>
      <w:r w:rsidRPr="00A71C4C">
        <w:rPr>
          <w:rFonts w:ascii="Times New Roman" w:eastAsia="Times New Roman" w:hAnsi="Times New Roman"/>
          <w:i/>
          <w:iCs/>
          <w:sz w:val="24"/>
        </w:rPr>
        <w:t>Decision Trees: Decision trees are a class of machine learning algorithms that are used for classification and regression. Decision trees work by recursively partitioning the data based on the values of predictor variables.</w:t>
      </w:r>
    </w:p>
    <w:p w14:paraId="67C743A3" w14:textId="77777777" w:rsidR="00AA7831" w:rsidRPr="00A71C4C" w:rsidRDefault="00000000">
      <w:pPr>
        <w:rPr>
          <w:i/>
          <w:iCs/>
        </w:rPr>
      </w:pPr>
      <w:r w:rsidRPr="00A71C4C">
        <w:rPr>
          <w:rFonts w:ascii="Times New Roman" w:eastAsia="Times New Roman" w:hAnsi="Times New Roman"/>
          <w:i/>
          <w:iCs/>
          <w:sz w:val="24"/>
        </w:rPr>
        <w:t>Random Forests: Random forests are an ensemble learning method that combines multiple decision trees to improve accuracy and robustness. Each decision tree is trained on a random subset of the data and a random subset of the predictor variables.</w:t>
      </w:r>
    </w:p>
    <w:p w14:paraId="627AAB04" w14:textId="77777777" w:rsidR="00AA7831" w:rsidRPr="00A71C4C" w:rsidRDefault="00000000">
      <w:pPr>
        <w:rPr>
          <w:i/>
          <w:iCs/>
        </w:rPr>
      </w:pPr>
      <w:r w:rsidRPr="00A71C4C">
        <w:rPr>
          <w:rFonts w:ascii="Times New Roman" w:eastAsia="Times New Roman" w:hAnsi="Times New Roman"/>
          <w:i/>
          <w:iCs/>
          <w:sz w:val="24"/>
        </w:rPr>
        <w:t xml:space="preserve">Logistic Regression: While traditionally a statistical method, Logistic Regression is used to estimate the probability of an event occurring (e.g., the probability of a crime occurring </w:t>
      </w:r>
      <w:proofErr w:type="gramStart"/>
      <w:r w:rsidRPr="00A71C4C">
        <w:rPr>
          <w:rFonts w:ascii="Times New Roman" w:eastAsia="Times New Roman" w:hAnsi="Times New Roman"/>
          <w:i/>
          <w:iCs/>
          <w:sz w:val="24"/>
        </w:rPr>
        <w:t>in a given</w:t>
      </w:r>
      <w:proofErr w:type="gramEnd"/>
      <w:r w:rsidRPr="00A71C4C">
        <w:rPr>
          <w:rFonts w:ascii="Times New Roman" w:eastAsia="Times New Roman" w:hAnsi="Times New Roman"/>
          <w:i/>
          <w:iCs/>
          <w:sz w:val="24"/>
        </w:rPr>
        <w:t xml:space="preserve"> area).</w:t>
      </w:r>
    </w:p>
    <w:p w14:paraId="16FF9A63" w14:textId="77777777" w:rsidR="00AA7831" w:rsidRPr="00A71C4C" w:rsidRDefault="00000000">
      <w:pPr>
        <w:rPr>
          <w:i/>
          <w:iCs/>
        </w:rPr>
      </w:pPr>
      <w:r w:rsidRPr="00A71C4C">
        <w:rPr>
          <w:rFonts w:ascii="Times New Roman" w:eastAsia="Times New Roman" w:hAnsi="Times New Roman"/>
          <w:i/>
          <w:iCs/>
          <w:sz w:val="24"/>
        </w:rPr>
        <w:t>Naive Bayes: A probabilistic classifier based on Bayes' theorem.</w:t>
      </w:r>
    </w:p>
    <w:p w14:paraId="66D28AF3" w14:textId="77777777" w:rsidR="00AA7831" w:rsidRPr="00A71C4C" w:rsidRDefault="00000000">
      <w:pPr>
        <w:rPr>
          <w:i/>
          <w:iCs/>
        </w:rPr>
      </w:pPr>
      <w:r w:rsidRPr="00A71C4C">
        <w:rPr>
          <w:rFonts w:ascii="Times New Roman" w:eastAsia="Times New Roman" w:hAnsi="Times New Roman"/>
          <w:i/>
          <w:iCs/>
          <w:sz w:val="24"/>
        </w:rPr>
        <w:t>Regression Algorithms: Used to predict the continuous value of a crime rate (e.g., the number of crimes per 100,000 population). Examples include:</w:t>
      </w:r>
    </w:p>
    <w:p w14:paraId="362974F4" w14:textId="77777777" w:rsidR="00AA7831" w:rsidRPr="00A71C4C" w:rsidRDefault="00000000">
      <w:pPr>
        <w:rPr>
          <w:i/>
          <w:iCs/>
        </w:rPr>
      </w:pPr>
      <w:r w:rsidRPr="00A71C4C">
        <w:rPr>
          <w:rFonts w:ascii="Times New Roman" w:eastAsia="Times New Roman" w:hAnsi="Times New Roman"/>
          <w:i/>
          <w:iCs/>
          <w:sz w:val="24"/>
        </w:rPr>
        <w:t xml:space="preserve">Linear Regression: As mentioned </w:t>
      </w:r>
      <w:proofErr w:type="gramStart"/>
      <w:r w:rsidRPr="00A71C4C">
        <w:rPr>
          <w:rFonts w:ascii="Times New Roman" w:eastAsia="Times New Roman" w:hAnsi="Times New Roman"/>
          <w:i/>
          <w:iCs/>
          <w:sz w:val="24"/>
        </w:rPr>
        <w:t>above, but</w:t>
      </w:r>
      <w:proofErr w:type="gramEnd"/>
      <w:r w:rsidRPr="00A71C4C">
        <w:rPr>
          <w:rFonts w:ascii="Times New Roman" w:eastAsia="Times New Roman" w:hAnsi="Times New Roman"/>
          <w:i/>
          <w:iCs/>
          <w:sz w:val="24"/>
        </w:rPr>
        <w:t xml:space="preserve"> often incorporated as a baseline comparison.</w:t>
      </w:r>
    </w:p>
    <w:p w14:paraId="6F7884F6" w14:textId="77777777" w:rsidR="00AA7831" w:rsidRPr="00A71C4C" w:rsidRDefault="00000000">
      <w:pPr>
        <w:rPr>
          <w:i/>
          <w:iCs/>
        </w:rPr>
      </w:pPr>
      <w:r w:rsidRPr="00A71C4C">
        <w:rPr>
          <w:rFonts w:ascii="Times New Roman" w:eastAsia="Times New Roman" w:hAnsi="Times New Roman"/>
          <w:i/>
          <w:iCs/>
          <w:sz w:val="24"/>
        </w:rPr>
        <w:t>Polynomial Regression: Allows for non-linear relationships between predictors and the target variable.</w:t>
      </w:r>
    </w:p>
    <w:p w14:paraId="7D91C6C7" w14:textId="77777777" w:rsidR="00AA7831" w:rsidRPr="00A71C4C" w:rsidRDefault="00000000">
      <w:pPr>
        <w:rPr>
          <w:i/>
          <w:iCs/>
        </w:rPr>
      </w:pPr>
      <w:r w:rsidRPr="00A71C4C">
        <w:rPr>
          <w:rFonts w:ascii="Times New Roman" w:eastAsia="Times New Roman" w:hAnsi="Times New Roman"/>
          <w:i/>
          <w:iCs/>
          <w:sz w:val="24"/>
        </w:rPr>
        <w:t>Neural Networks (including Deep Learning): Neural networks are a class of machine learning algorithms that are inspired by the structure and function of the human brain. Neural networks consist of interconnected nodes (neurons) that process and transmit information. Deep learning is a type of neural network with multiple layers, which can learn complex patterns from data. Recurrent Neural Networks (RNNs) are particularly well-suited for time series data. Long Short-Term Memory (LSTM) networks are a type of RNN that can handle long-range dependencies in time series data.</w:t>
      </w:r>
    </w:p>
    <w:p w14:paraId="5C83B268" w14:textId="77777777" w:rsidR="00AA7831" w:rsidRPr="00A71C4C" w:rsidRDefault="00000000">
      <w:pPr>
        <w:rPr>
          <w:i/>
          <w:iCs/>
        </w:rPr>
      </w:pPr>
      <w:r w:rsidRPr="00A71C4C">
        <w:rPr>
          <w:rFonts w:ascii="Times New Roman" w:eastAsia="Times New Roman" w:hAnsi="Times New Roman"/>
          <w:i/>
          <w:iCs/>
          <w:sz w:val="24"/>
        </w:rPr>
        <w:t>K-Nearest Neighbors (KNN): KNN is a non-parametric algorithm that classifies or predicts a data point based on the majority class or average value of its k nearest neighbors.</w:t>
      </w:r>
    </w:p>
    <w:p w14:paraId="43603232" w14:textId="77777777" w:rsidR="00AA7831" w:rsidRPr="00A71C4C" w:rsidRDefault="00000000">
      <w:pPr>
        <w:rPr>
          <w:i/>
          <w:iCs/>
        </w:rPr>
      </w:pPr>
      <w:r w:rsidRPr="00A71C4C">
        <w:rPr>
          <w:rFonts w:ascii="Times New Roman" w:eastAsia="Times New Roman" w:hAnsi="Times New Roman"/>
          <w:i/>
          <w:iCs/>
          <w:sz w:val="24"/>
        </w:rPr>
        <w:t>Unsupervised Learning:</w:t>
      </w:r>
    </w:p>
    <w:p w14:paraId="5C729003" w14:textId="77777777" w:rsidR="00AA7831" w:rsidRPr="00A71C4C" w:rsidRDefault="00000000">
      <w:pPr>
        <w:rPr>
          <w:i/>
          <w:iCs/>
        </w:rPr>
      </w:pPr>
      <w:r w:rsidRPr="00A71C4C">
        <w:rPr>
          <w:rFonts w:ascii="Times New Roman" w:eastAsia="Times New Roman" w:hAnsi="Times New Roman"/>
          <w:i/>
          <w:iCs/>
          <w:sz w:val="24"/>
        </w:rPr>
        <w:t>Clustering Algorithms: Used to identify clusters of crime incidents based on their spatial and temporal characteristics. Examples include:</w:t>
      </w:r>
    </w:p>
    <w:p w14:paraId="320BB9DA" w14:textId="77777777" w:rsidR="00AA7831" w:rsidRPr="00A71C4C" w:rsidRDefault="00000000">
      <w:pPr>
        <w:rPr>
          <w:i/>
          <w:iCs/>
        </w:rPr>
      </w:pPr>
      <w:r w:rsidRPr="00A71C4C">
        <w:rPr>
          <w:rFonts w:ascii="Times New Roman" w:eastAsia="Times New Roman" w:hAnsi="Times New Roman"/>
          <w:i/>
          <w:iCs/>
          <w:sz w:val="24"/>
        </w:rPr>
        <w:t xml:space="preserve">K-Means Clustering: K-means clustering is an algorithm that partitions data into k clusters, where each data point belongs to the cluster with the nearest </w:t>
      </w:r>
      <w:proofErr w:type="gramStart"/>
      <w:r w:rsidRPr="00A71C4C">
        <w:rPr>
          <w:rFonts w:ascii="Times New Roman" w:eastAsia="Times New Roman" w:hAnsi="Times New Roman"/>
          <w:i/>
          <w:iCs/>
          <w:sz w:val="24"/>
        </w:rPr>
        <w:t>mean</w:t>
      </w:r>
      <w:proofErr w:type="gramEnd"/>
      <w:r w:rsidRPr="00A71C4C">
        <w:rPr>
          <w:rFonts w:ascii="Times New Roman" w:eastAsia="Times New Roman" w:hAnsi="Times New Roman"/>
          <w:i/>
          <w:iCs/>
          <w:sz w:val="24"/>
        </w:rPr>
        <w:t xml:space="preserve"> (centroid).</w:t>
      </w:r>
    </w:p>
    <w:p w14:paraId="06E5B638" w14:textId="77777777" w:rsidR="00AA7831" w:rsidRPr="00A71C4C" w:rsidRDefault="00000000">
      <w:pPr>
        <w:rPr>
          <w:i/>
          <w:iCs/>
        </w:rPr>
      </w:pPr>
      <w:r w:rsidRPr="00A71C4C">
        <w:rPr>
          <w:rFonts w:ascii="Times New Roman" w:eastAsia="Times New Roman" w:hAnsi="Times New Roman"/>
          <w:i/>
          <w:iCs/>
          <w:sz w:val="24"/>
        </w:rPr>
        <w:t>Hierarchical Clustering: Hierarchical clustering is an algorithm that builds a hierarchy of clusters by iteratively merging or splitting clusters.</w:t>
      </w:r>
    </w:p>
    <w:p w14:paraId="358C238A" w14:textId="77777777" w:rsidR="00AA7831" w:rsidRPr="00A71C4C" w:rsidRDefault="00000000">
      <w:pPr>
        <w:rPr>
          <w:i/>
          <w:iCs/>
        </w:rPr>
      </w:pPr>
      <w:r w:rsidRPr="00A71C4C">
        <w:rPr>
          <w:rFonts w:ascii="Times New Roman" w:eastAsia="Times New Roman" w:hAnsi="Times New Roman"/>
          <w:i/>
          <w:iCs/>
          <w:sz w:val="24"/>
        </w:rPr>
        <w:t xml:space="preserve">DBSCAN (Density-Based Spatial Clustering of Applications with </w:t>
      </w:r>
      <w:r w:rsidRPr="00A71C4C">
        <w:rPr>
          <w:rFonts w:ascii="Times New Roman" w:eastAsia="Times New Roman" w:hAnsi="Times New Roman"/>
          <w:i/>
          <w:iCs/>
          <w:sz w:val="24"/>
        </w:rPr>
        <w:lastRenderedPageBreak/>
        <w:t>Noise): DBSCAN is a density-based clustering algorithm that identifies clusters based on the density of data points.</w:t>
      </w:r>
    </w:p>
    <w:p w14:paraId="5C3C2A84" w14:textId="77777777" w:rsidR="00AA7831" w:rsidRPr="00A71C4C" w:rsidRDefault="00000000">
      <w:pPr>
        <w:rPr>
          <w:i/>
          <w:iCs/>
        </w:rPr>
      </w:pPr>
      <w:r w:rsidRPr="00A71C4C">
        <w:rPr>
          <w:rFonts w:ascii="Times New Roman" w:eastAsia="Times New Roman" w:hAnsi="Times New Roman"/>
          <w:i/>
          <w:iCs/>
          <w:sz w:val="24"/>
        </w:rPr>
        <w:t>Dimensionality Reduction: Techniques like Principal Component Analysis (PCA) can reduce the number of variables while preserving the most important information.</w:t>
      </w:r>
    </w:p>
    <w:p w14:paraId="0B37EB70" w14:textId="77777777" w:rsidR="00AA7831" w:rsidRPr="00A71C4C" w:rsidRDefault="00AA7831">
      <w:pPr>
        <w:rPr>
          <w:i/>
          <w:iCs/>
        </w:rPr>
      </w:pPr>
    </w:p>
    <w:p w14:paraId="7B4FE739" w14:textId="77777777" w:rsidR="00AA7831" w:rsidRPr="00A71C4C" w:rsidRDefault="00000000">
      <w:pPr>
        <w:rPr>
          <w:i/>
          <w:iCs/>
        </w:rPr>
      </w:pPr>
      <w:r w:rsidRPr="00A71C4C">
        <w:rPr>
          <w:rFonts w:ascii="Times New Roman" w:eastAsia="Times New Roman" w:hAnsi="Times New Roman"/>
          <w:i/>
          <w:iCs/>
          <w:sz w:val="24"/>
        </w:rPr>
        <w:t>Strengths of Machine Learning Methods:</w:t>
      </w:r>
    </w:p>
    <w:p w14:paraId="4366771C" w14:textId="77777777" w:rsidR="00AA7831" w:rsidRPr="00A71C4C" w:rsidRDefault="00000000">
      <w:pPr>
        <w:rPr>
          <w:i/>
          <w:iCs/>
        </w:rPr>
      </w:pPr>
      <w:proofErr w:type="gramStart"/>
      <w:r w:rsidRPr="00A71C4C">
        <w:rPr>
          <w:rFonts w:ascii="Times New Roman" w:eastAsia="Times New Roman" w:hAnsi="Times New Roman"/>
          <w:i/>
          <w:iCs/>
          <w:sz w:val="24"/>
        </w:rPr>
        <w:t>Can</w:t>
      </w:r>
      <w:proofErr w:type="gramEnd"/>
      <w:r w:rsidRPr="00A71C4C">
        <w:rPr>
          <w:rFonts w:ascii="Times New Roman" w:eastAsia="Times New Roman" w:hAnsi="Times New Roman"/>
          <w:i/>
          <w:iCs/>
          <w:sz w:val="24"/>
        </w:rPr>
        <w:t xml:space="preserve"> handle complex data and capture non-linear relationships.</w:t>
      </w:r>
    </w:p>
    <w:p w14:paraId="4CF43B52" w14:textId="77777777" w:rsidR="00AA7831" w:rsidRPr="00A71C4C" w:rsidRDefault="00000000">
      <w:pPr>
        <w:rPr>
          <w:i/>
          <w:iCs/>
        </w:rPr>
      </w:pPr>
      <w:r w:rsidRPr="00A71C4C">
        <w:rPr>
          <w:rFonts w:ascii="Times New Roman" w:eastAsia="Times New Roman" w:hAnsi="Times New Roman"/>
          <w:i/>
          <w:iCs/>
          <w:sz w:val="24"/>
        </w:rPr>
        <w:t>Can automatically learn patterns from data without requiring explicit programming.</w:t>
      </w:r>
    </w:p>
    <w:p w14:paraId="5094A3F0" w14:textId="77777777" w:rsidR="00AA7831" w:rsidRPr="00A71C4C" w:rsidRDefault="00000000">
      <w:pPr>
        <w:rPr>
          <w:i/>
          <w:iCs/>
        </w:rPr>
      </w:pPr>
      <w:r w:rsidRPr="00A71C4C">
        <w:rPr>
          <w:rFonts w:ascii="Times New Roman" w:eastAsia="Times New Roman" w:hAnsi="Times New Roman"/>
          <w:i/>
          <w:iCs/>
          <w:sz w:val="24"/>
        </w:rPr>
        <w:t>Can improve prediction accuracy compared to traditional statistical methods.</w:t>
      </w:r>
    </w:p>
    <w:p w14:paraId="7161FE48" w14:textId="77777777" w:rsidR="00AA7831" w:rsidRPr="00A71C4C" w:rsidRDefault="00000000">
      <w:pPr>
        <w:rPr>
          <w:i/>
          <w:iCs/>
        </w:rPr>
      </w:pPr>
      <w:r w:rsidRPr="00A71C4C">
        <w:rPr>
          <w:rFonts w:ascii="Times New Roman" w:eastAsia="Times New Roman" w:hAnsi="Times New Roman"/>
          <w:i/>
          <w:iCs/>
          <w:sz w:val="24"/>
        </w:rPr>
        <w:t>Able to handle large datasets.</w:t>
      </w:r>
    </w:p>
    <w:p w14:paraId="57651707" w14:textId="77777777" w:rsidR="00AA7831" w:rsidRPr="00A71C4C" w:rsidRDefault="00000000">
      <w:pPr>
        <w:rPr>
          <w:i/>
          <w:iCs/>
        </w:rPr>
      </w:pPr>
      <w:r w:rsidRPr="00A71C4C">
        <w:rPr>
          <w:rFonts w:ascii="Times New Roman" w:eastAsia="Times New Roman" w:hAnsi="Times New Roman"/>
          <w:i/>
          <w:iCs/>
          <w:sz w:val="24"/>
        </w:rPr>
        <w:t>Limitations of Machine Learning Methods:</w:t>
      </w:r>
    </w:p>
    <w:p w14:paraId="5C313F95" w14:textId="77777777" w:rsidR="00AA7831" w:rsidRPr="00A71C4C" w:rsidRDefault="00000000">
      <w:pPr>
        <w:rPr>
          <w:i/>
          <w:iCs/>
        </w:rPr>
      </w:pPr>
      <w:proofErr w:type="gramStart"/>
      <w:r w:rsidRPr="00A71C4C">
        <w:rPr>
          <w:rFonts w:ascii="Times New Roman" w:eastAsia="Times New Roman" w:hAnsi="Times New Roman"/>
          <w:i/>
          <w:iCs/>
          <w:sz w:val="24"/>
        </w:rPr>
        <w:t>Can</w:t>
      </w:r>
      <w:proofErr w:type="gramEnd"/>
      <w:r w:rsidRPr="00A71C4C">
        <w:rPr>
          <w:rFonts w:ascii="Times New Roman" w:eastAsia="Times New Roman" w:hAnsi="Times New Roman"/>
          <w:i/>
          <w:iCs/>
          <w:sz w:val="24"/>
        </w:rPr>
        <w:t xml:space="preserve"> be difficult to interpret and explain.</w:t>
      </w:r>
    </w:p>
    <w:p w14:paraId="68612160" w14:textId="77777777" w:rsidR="00AA7831" w:rsidRPr="00A71C4C" w:rsidRDefault="00000000">
      <w:pPr>
        <w:rPr>
          <w:i/>
          <w:iCs/>
        </w:rPr>
      </w:pPr>
      <w:r w:rsidRPr="00A71C4C">
        <w:rPr>
          <w:rFonts w:ascii="Times New Roman" w:eastAsia="Times New Roman" w:hAnsi="Times New Roman"/>
          <w:i/>
          <w:iCs/>
          <w:sz w:val="24"/>
        </w:rPr>
        <w:t>Require large amounts of data to train effectively.</w:t>
      </w:r>
    </w:p>
    <w:p w14:paraId="714A4F71" w14:textId="77777777" w:rsidR="00AA7831" w:rsidRPr="00A71C4C" w:rsidRDefault="00000000">
      <w:pPr>
        <w:rPr>
          <w:i/>
          <w:iCs/>
        </w:rPr>
      </w:pPr>
      <w:r w:rsidRPr="00A71C4C">
        <w:rPr>
          <w:rFonts w:ascii="Times New Roman" w:eastAsia="Times New Roman" w:hAnsi="Times New Roman"/>
          <w:i/>
          <w:iCs/>
          <w:sz w:val="24"/>
        </w:rPr>
        <w:t>Can be prone to overfitting (memorizing the training data rather than generalizing to new data).</w:t>
      </w:r>
    </w:p>
    <w:p w14:paraId="4AD68DA6" w14:textId="77777777" w:rsidR="00AA7831" w:rsidRPr="00A71C4C" w:rsidRDefault="00000000">
      <w:pPr>
        <w:rPr>
          <w:i/>
          <w:iCs/>
        </w:rPr>
      </w:pPr>
      <w:proofErr w:type="gramStart"/>
      <w:r w:rsidRPr="00A71C4C">
        <w:rPr>
          <w:rFonts w:ascii="Times New Roman" w:eastAsia="Times New Roman" w:hAnsi="Times New Roman"/>
          <w:i/>
          <w:iCs/>
          <w:sz w:val="24"/>
        </w:rPr>
        <w:t>"Black</w:t>
      </w:r>
      <w:proofErr w:type="gramEnd"/>
      <w:r w:rsidRPr="00A71C4C">
        <w:rPr>
          <w:rFonts w:ascii="Times New Roman" w:eastAsia="Times New Roman" w:hAnsi="Times New Roman"/>
          <w:i/>
          <w:iCs/>
          <w:sz w:val="24"/>
        </w:rPr>
        <w:t xml:space="preserve"> Box" nature makes it difficult to understand how the algorithms reach their conclusions. This can raise concerns about bias and fairness.</w:t>
      </w:r>
    </w:p>
    <w:p w14:paraId="2404ECDA" w14:textId="77777777" w:rsidR="00AA7831" w:rsidRPr="00A71C4C" w:rsidRDefault="00000000">
      <w:pPr>
        <w:rPr>
          <w:i/>
          <w:iCs/>
        </w:rPr>
      </w:pPr>
      <w:r w:rsidRPr="00A71C4C">
        <w:rPr>
          <w:rFonts w:ascii="Times New Roman" w:eastAsia="Times New Roman" w:hAnsi="Times New Roman"/>
          <w:i/>
          <w:iCs/>
          <w:sz w:val="24"/>
        </w:rPr>
        <w:t>Computationally expensive.</w:t>
      </w:r>
    </w:p>
    <w:p w14:paraId="6BFF2EF9" w14:textId="77777777" w:rsidR="00AA7831" w:rsidRPr="00A71C4C" w:rsidRDefault="00000000">
      <w:pPr>
        <w:rPr>
          <w:i/>
          <w:iCs/>
        </w:rPr>
      </w:pPr>
      <w:r w:rsidRPr="00A71C4C">
        <w:rPr>
          <w:rFonts w:ascii="Times New Roman" w:eastAsia="Times New Roman" w:hAnsi="Times New Roman"/>
          <w:b/>
          <w:i/>
          <w:iCs/>
          <w:sz w:val="24"/>
        </w:rPr>
        <w:t>4. Evaluation Metrics for Crime Rate Prediction:</w:t>
      </w:r>
    </w:p>
    <w:p w14:paraId="37BA071C" w14:textId="77777777" w:rsidR="00AA7831" w:rsidRPr="00A71C4C" w:rsidRDefault="00000000">
      <w:pPr>
        <w:rPr>
          <w:i/>
          <w:iCs/>
        </w:rPr>
      </w:pPr>
      <w:r w:rsidRPr="00A71C4C">
        <w:rPr>
          <w:rFonts w:ascii="Times New Roman" w:eastAsia="Times New Roman" w:hAnsi="Times New Roman"/>
          <w:i/>
          <w:iCs/>
          <w:sz w:val="24"/>
        </w:rPr>
        <w:t>Evaluating the performance of crime rate prediction models is crucial for ensuring their accuracy and reliability. A variety of evaluation metrics are used to assess the predictive capabilities of these models.</w:t>
      </w:r>
    </w:p>
    <w:p w14:paraId="76AF925D" w14:textId="77777777" w:rsidR="00AA7831" w:rsidRPr="00A71C4C" w:rsidRDefault="00000000">
      <w:pPr>
        <w:rPr>
          <w:i/>
          <w:iCs/>
        </w:rPr>
      </w:pPr>
      <w:r w:rsidRPr="00A71C4C">
        <w:rPr>
          <w:rFonts w:ascii="Times New Roman" w:eastAsia="Times New Roman" w:hAnsi="Times New Roman"/>
          <w:i/>
          <w:iCs/>
          <w:sz w:val="24"/>
        </w:rPr>
        <w:t>Accuracy Metrics:</w:t>
      </w:r>
    </w:p>
    <w:p w14:paraId="488EE7C8" w14:textId="77777777" w:rsidR="00AA7831" w:rsidRPr="00A71C4C" w:rsidRDefault="00000000">
      <w:pPr>
        <w:rPr>
          <w:i/>
          <w:iCs/>
        </w:rPr>
      </w:pPr>
      <w:r w:rsidRPr="00A71C4C">
        <w:rPr>
          <w:rFonts w:ascii="Times New Roman" w:eastAsia="Times New Roman" w:hAnsi="Times New Roman"/>
          <w:i/>
          <w:iCs/>
          <w:sz w:val="24"/>
        </w:rPr>
        <w:t>Root Mean Squared Error (RMSE): Measures the average magnitude of the errors between predicted and actual crime rates. Lower RMSE values indicate better prediction accuracy.</w:t>
      </w:r>
    </w:p>
    <w:p w14:paraId="2D5EB002" w14:textId="77777777" w:rsidR="00AA7831" w:rsidRPr="00A71C4C" w:rsidRDefault="00000000">
      <w:pPr>
        <w:rPr>
          <w:i/>
          <w:iCs/>
        </w:rPr>
      </w:pPr>
      <w:r w:rsidRPr="00A71C4C">
        <w:rPr>
          <w:rFonts w:ascii="Times New Roman" w:eastAsia="Times New Roman" w:hAnsi="Times New Roman"/>
          <w:i/>
          <w:iCs/>
          <w:sz w:val="24"/>
        </w:rPr>
        <w:t>Mean Absolute Error (MAE): Measures the average absolute difference between predicted and actual crime rates. MAE is less sensitive to outliers than RMSE.</w:t>
      </w:r>
    </w:p>
    <w:p w14:paraId="24931A17" w14:textId="77777777" w:rsidR="00AA7831" w:rsidRPr="00A71C4C" w:rsidRDefault="00000000">
      <w:pPr>
        <w:rPr>
          <w:i/>
          <w:iCs/>
        </w:rPr>
      </w:pPr>
      <w:r w:rsidRPr="00A71C4C">
        <w:rPr>
          <w:rFonts w:ascii="Times New Roman" w:eastAsia="Times New Roman" w:hAnsi="Times New Roman"/>
          <w:i/>
          <w:iCs/>
          <w:sz w:val="24"/>
        </w:rPr>
        <w:t>R-squared (Coefficient of Determination): Measures the proportion of variance in the crime rates that is explained by the model. Higher R-squared values indicate a better fit.</w:t>
      </w:r>
    </w:p>
    <w:p w14:paraId="3A5CA445" w14:textId="77777777" w:rsidR="00AA7831" w:rsidRPr="00A71C4C" w:rsidRDefault="00000000">
      <w:pPr>
        <w:rPr>
          <w:i/>
          <w:iCs/>
        </w:rPr>
      </w:pPr>
      <w:r w:rsidRPr="00A71C4C">
        <w:rPr>
          <w:rFonts w:ascii="Times New Roman" w:eastAsia="Times New Roman" w:hAnsi="Times New Roman"/>
          <w:i/>
          <w:iCs/>
          <w:sz w:val="24"/>
        </w:rPr>
        <w:t>Precision and Recall:</w:t>
      </w:r>
    </w:p>
    <w:p w14:paraId="0F16C296" w14:textId="77777777" w:rsidR="00AA7831" w:rsidRPr="00A71C4C" w:rsidRDefault="00000000">
      <w:pPr>
        <w:rPr>
          <w:i/>
          <w:iCs/>
        </w:rPr>
      </w:pPr>
      <w:r w:rsidRPr="00A71C4C">
        <w:rPr>
          <w:rFonts w:ascii="Times New Roman" w:eastAsia="Times New Roman" w:hAnsi="Times New Roman"/>
          <w:i/>
          <w:iCs/>
          <w:sz w:val="24"/>
        </w:rPr>
        <w:t xml:space="preserve">Precision: Measures the proportion of predicted crime hotspots that are </w:t>
      </w:r>
      <w:proofErr w:type="gramStart"/>
      <w:r w:rsidRPr="00A71C4C">
        <w:rPr>
          <w:rFonts w:ascii="Times New Roman" w:eastAsia="Times New Roman" w:hAnsi="Times New Roman"/>
          <w:i/>
          <w:iCs/>
          <w:sz w:val="24"/>
        </w:rPr>
        <w:t>actually crime</w:t>
      </w:r>
      <w:proofErr w:type="gramEnd"/>
      <w:r w:rsidRPr="00A71C4C">
        <w:rPr>
          <w:rFonts w:ascii="Times New Roman" w:eastAsia="Times New Roman" w:hAnsi="Times New Roman"/>
          <w:i/>
          <w:iCs/>
          <w:sz w:val="24"/>
        </w:rPr>
        <w:t xml:space="preserve"> hotspots. High precision indicates that the model is good at avoiding false positives.</w:t>
      </w:r>
    </w:p>
    <w:p w14:paraId="7733ADF6" w14:textId="77777777" w:rsidR="00AA7831" w:rsidRPr="00A71C4C" w:rsidRDefault="00000000">
      <w:pPr>
        <w:rPr>
          <w:i/>
          <w:iCs/>
        </w:rPr>
      </w:pPr>
      <w:r w:rsidRPr="00A71C4C">
        <w:rPr>
          <w:rFonts w:ascii="Times New Roman" w:eastAsia="Times New Roman" w:hAnsi="Times New Roman"/>
          <w:i/>
          <w:iCs/>
          <w:sz w:val="24"/>
        </w:rPr>
        <w:t xml:space="preserve">Recall: Measures the proportion of actual crime hotspots that are correctly identified by the model. High recall </w:t>
      </w:r>
      <w:r w:rsidRPr="00A71C4C">
        <w:rPr>
          <w:rFonts w:ascii="Times New Roman" w:eastAsia="Times New Roman" w:hAnsi="Times New Roman"/>
          <w:i/>
          <w:iCs/>
          <w:sz w:val="24"/>
        </w:rPr>
        <w:lastRenderedPageBreak/>
        <w:t>indicates that the model is good at avoiding false negatives.</w:t>
      </w:r>
    </w:p>
    <w:p w14:paraId="14A59C6C" w14:textId="77777777" w:rsidR="00AA7831" w:rsidRPr="00A71C4C" w:rsidRDefault="00000000">
      <w:pPr>
        <w:rPr>
          <w:i/>
          <w:iCs/>
        </w:rPr>
      </w:pPr>
      <w:r w:rsidRPr="00A71C4C">
        <w:rPr>
          <w:rFonts w:ascii="Times New Roman" w:eastAsia="Times New Roman" w:hAnsi="Times New Roman"/>
          <w:i/>
          <w:iCs/>
          <w:sz w:val="24"/>
        </w:rPr>
        <w:t xml:space="preserve">F1-Score: The harmonic </w:t>
      </w:r>
      <w:proofErr w:type="gramStart"/>
      <w:r w:rsidRPr="00A71C4C">
        <w:rPr>
          <w:rFonts w:ascii="Times New Roman" w:eastAsia="Times New Roman" w:hAnsi="Times New Roman"/>
          <w:i/>
          <w:iCs/>
          <w:sz w:val="24"/>
        </w:rPr>
        <w:t>mean</w:t>
      </w:r>
      <w:proofErr w:type="gramEnd"/>
      <w:r w:rsidRPr="00A71C4C">
        <w:rPr>
          <w:rFonts w:ascii="Times New Roman" w:eastAsia="Times New Roman" w:hAnsi="Times New Roman"/>
          <w:i/>
          <w:iCs/>
          <w:sz w:val="24"/>
        </w:rPr>
        <w:t xml:space="preserve"> of precision and recall, providing a balanced measure of the model's performance.</w:t>
      </w:r>
    </w:p>
    <w:p w14:paraId="306E9DFF" w14:textId="77777777" w:rsidR="00AA7831" w:rsidRPr="00A71C4C" w:rsidRDefault="00000000">
      <w:pPr>
        <w:rPr>
          <w:i/>
          <w:iCs/>
        </w:rPr>
      </w:pPr>
      <w:r w:rsidRPr="00A71C4C">
        <w:rPr>
          <w:rFonts w:ascii="Times New Roman" w:eastAsia="Times New Roman" w:hAnsi="Times New Roman"/>
          <w:i/>
          <w:iCs/>
          <w:sz w:val="24"/>
        </w:rPr>
        <w:t>Area Under the Receiver Operating Characteristic Curve (AUC-ROC): Measures the ability of the model to discriminate between crime and non-crime areas. AUC-ROC ranges from 0 to 1, with higher values indicating better performance.</w:t>
      </w:r>
    </w:p>
    <w:p w14:paraId="1EB01369" w14:textId="77777777" w:rsidR="00AA7831" w:rsidRPr="00A71C4C" w:rsidRDefault="00000000">
      <w:pPr>
        <w:rPr>
          <w:i/>
          <w:iCs/>
        </w:rPr>
      </w:pPr>
      <w:r w:rsidRPr="00A71C4C">
        <w:rPr>
          <w:rFonts w:ascii="Times New Roman" w:eastAsia="Times New Roman" w:hAnsi="Times New Roman"/>
          <w:i/>
          <w:iCs/>
          <w:sz w:val="24"/>
        </w:rPr>
        <w:t>Cumulative Gains Chart and Lift Chart: These charts are used to evaluate the effectiveness of the model in identifying high-risk areas. They compare the model's performance to a random baseline.</w:t>
      </w:r>
    </w:p>
    <w:p w14:paraId="63E55977" w14:textId="77777777" w:rsidR="00AA7831" w:rsidRPr="00A71C4C" w:rsidRDefault="00000000">
      <w:pPr>
        <w:rPr>
          <w:i/>
          <w:iCs/>
        </w:rPr>
      </w:pPr>
      <w:r w:rsidRPr="00A71C4C">
        <w:rPr>
          <w:rFonts w:ascii="Times New Roman" w:eastAsia="Times New Roman" w:hAnsi="Times New Roman"/>
          <w:i/>
          <w:iCs/>
          <w:sz w:val="24"/>
        </w:rPr>
        <w:t>Spatio-Temporal Accuracy Metrics:</w:t>
      </w:r>
    </w:p>
    <w:p w14:paraId="70A61E84" w14:textId="77777777" w:rsidR="00AA7831" w:rsidRPr="00A71C4C" w:rsidRDefault="00000000">
      <w:pPr>
        <w:rPr>
          <w:i/>
          <w:iCs/>
        </w:rPr>
      </w:pPr>
      <w:r w:rsidRPr="00A71C4C">
        <w:rPr>
          <w:rFonts w:ascii="Times New Roman" w:eastAsia="Times New Roman" w:hAnsi="Times New Roman"/>
          <w:i/>
          <w:iCs/>
          <w:sz w:val="24"/>
        </w:rPr>
        <w:t>Prediction Accuracy Index (PAI): A metric that assesses the accuracy of predictions in both space and time.</w:t>
      </w:r>
    </w:p>
    <w:p w14:paraId="2FEDAA8F" w14:textId="77777777" w:rsidR="00AA7831" w:rsidRPr="00A71C4C" w:rsidRDefault="00000000">
      <w:pPr>
        <w:rPr>
          <w:i/>
          <w:iCs/>
        </w:rPr>
      </w:pPr>
      <w:r w:rsidRPr="00A71C4C">
        <w:rPr>
          <w:rFonts w:ascii="Times New Roman" w:eastAsia="Times New Roman" w:hAnsi="Times New Roman"/>
          <w:i/>
          <w:iCs/>
          <w:sz w:val="24"/>
        </w:rPr>
        <w:t>Hit Rate: The percentage of actual crimes that fall within the predicted hotspots.</w:t>
      </w:r>
    </w:p>
    <w:p w14:paraId="4BB50C7C" w14:textId="77777777" w:rsidR="00AA7831" w:rsidRPr="00A71C4C" w:rsidRDefault="00000000">
      <w:pPr>
        <w:rPr>
          <w:i/>
          <w:iCs/>
        </w:rPr>
      </w:pPr>
      <w:r w:rsidRPr="00A71C4C">
        <w:rPr>
          <w:rFonts w:ascii="Times New Roman" w:eastAsia="Times New Roman" w:hAnsi="Times New Roman"/>
          <w:i/>
          <w:iCs/>
          <w:sz w:val="24"/>
        </w:rPr>
        <w:t>Ethical and Fairness Metrics:</w:t>
      </w:r>
    </w:p>
    <w:p w14:paraId="7BACD765" w14:textId="77777777" w:rsidR="00AA7831" w:rsidRPr="00A71C4C" w:rsidRDefault="00000000">
      <w:pPr>
        <w:rPr>
          <w:i/>
          <w:iCs/>
        </w:rPr>
      </w:pPr>
      <w:r w:rsidRPr="00A71C4C">
        <w:rPr>
          <w:rFonts w:ascii="Times New Roman" w:eastAsia="Times New Roman" w:hAnsi="Times New Roman"/>
          <w:i/>
          <w:iCs/>
          <w:sz w:val="24"/>
        </w:rPr>
        <w:t>Disparate Impact Analysis: Assessing whether the model's predictions have a disproportionate impact on certain demographic groups.</w:t>
      </w:r>
    </w:p>
    <w:p w14:paraId="30D0428A" w14:textId="77777777" w:rsidR="00AA7831" w:rsidRPr="00A71C4C" w:rsidRDefault="00000000">
      <w:pPr>
        <w:rPr>
          <w:i/>
          <w:iCs/>
        </w:rPr>
      </w:pPr>
      <w:r w:rsidRPr="00A71C4C">
        <w:rPr>
          <w:rFonts w:ascii="Times New Roman" w:eastAsia="Times New Roman" w:hAnsi="Times New Roman"/>
          <w:i/>
          <w:iCs/>
          <w:sz w:val="24"/>
        </w:rPr>
        <w:t>Calibration Metrics: Evaluating whether the model's predicted probabilities align with the observed frequencies of crime.</w:t>
      </w:r>
    </w:p>
    <w:p w14:paraId="409583EC" w14:textId="77777777" w:rsidR="00AA7831" w:rsidRPr="00A71C4C" w:rsidRDefault="00AA7831">
      <w:pPr>
        <w:rPr>
          <w:i/>
          <w:iCs/>
        </w:rPr>
      </w:pPr>
    </w:p>
    <w:p w14:paraId="42F2BBC4" w14:textId="77777777" w:rsidR="00AA7831" w:rsidRPr="00A71C4C" w:rsidRDefault="00AA7831">
      <w:pPr>
        <w:rPr>
          <w:i/>
          <w:iCs/>
        </w:rPr>
      </w:pPr>
    </w:p>
    <w:p w14:paraId="751A2F88" w14:textId="77777777" w:rsidR="00AA7831" w:rsidRPr="00A71C4C" w:rsidRDefault="00AA7831">
      <w:pPr>
        <w:rPr>
          <w:i/>
          <w:iCs/>
        </w:rPr>
      </w:pPr>
    </w:p>
    <w:p w14:paraId="089E72BD" w14:textId="77777777" w:rsidR="00AA7831" w:rsidRPr="00A71C4C" w:rsidRDefault="00000000">
      <w:pPr>
        <w:rPr>
          <w:i/>
          <w:iCs/>
        </w:rPr>
      </w:pPr>
      <w:r w:rsidRPr="00A71C4C">
        <w:rPr>
          <w:rFonts w:ascii="Times New Roman" w:eastAsia="Times New Roman" w:hAnsi="Times New Roman"/>
          <w:b/>
          <w:i/>
          <w:iCs/>
          <w:sz w:val="24"/>
        </w:rPr>
        <w:t>5. Challenges in Crime Rate Prediction:</w:t>
      </w:r>
    </w:p>
    <w:p w14:paraId="41A479BA" w14:textId="77777777" w:rsidR="00AA7831" w:rsidRPr="00A71C4C" w:rsidRDefault="00000000">
      <w:pPr>
        <w:rPr>
          <w:i/>
          <w:iCs/>
        </w:rPr>
      </w:pPr>
      <w:r w:rsidRPr="00A71C4C">
        <w:rPr>
          <w:rFonts w:ascii="Times New Roman" w:eastAsia="Times New Roman" w:hAnsi="Times New Roman"/>
          <w:i/>
          <w:iCs/>
          <w:sz w:val="24"/>
        </w:rPr>
        <w:t>Predicting crime rates is a complex undertaking that faces numerous challenges:</w:t>
      </w:r>
    </w:p>
    <w:p w14:paraId="5DDEAFD5" w14:textId="77777777" w:rsidR="00AA7831" w:rsidRPr="00A71C4C" w:rsidRDefault="00000000">
      <w:pPr>
        <w:rPr>
          <w:i/>
          <w:iCs/>
        </w:rPr>
      </w:pPr>
      <w:r w:rsidRPr="00A71C4C">
        <w:rPr>
          <w:rFonts w:ascii="Times New Roman" w:eastAsia="Times New Roman" w:hAnsi="Times New Roman"/>
          <w:i/>
          <w:iCs/>
          <w:sz w:val="24"/>
        </w:rPr>
        <w:t>Data Quality and Availability: As discussed earlier, crime data is often incomplete, noisy, and subject to reporting biases. The lack of consistent data standards across different jurisdictions further complicates the task of building accurate prediction models. Furthermore, historical data patterns might not be indicative of future trends.</w:t>
      </w:r>
    </w:p>
    <w:p w14:paraId="430C615C" w14:textId="77777777" w:rsidR="00AA7831" w:rsidRPr="00A71C4C" w:rsidRDefault="00000000">
      <w:pPr>
        <w:rPr>
          <w:i/>
          <w:iCs/>
        </w:rPr>
      </w:pPr>
      <w:r w:rsidRPr="00A71C4C">
        <w:rPr>
          <w:rFonts w:ascii="Times New Roman" w:eastAsia="Times New Roman" w:hAnsi="Times New Roman"/>
          <w:i/>
          <w:iCs/>
          <w:sz w:val="24"/>
        </w:rPr>
        <w:t>Complexity of Crime Dynamics: Crime is influenced by a multitude of factors, including socio-economic conditions, demographic characteristics, environmental factors, and the effectiveness of law enforcement strategies. Capturing these complex interactions in a prediction model is a significant challenge. The underlying factors driving crime can change over time, making it difficult to build models that generalize well to new data.</w:t>
      </w:r>
    </w:p>
    <w:p w14:paraId="4CFFDE3D" w14:textId="77777777" w:rsidR="00AA7831" w:rsidRPr="00A71C4C" w:rsidRDefault="00000000">
      <w:pPr>
        <w:rPr>
          <w:i/>
          <w:iCs/>
        </w:rPr>
      </w:pPr>
      <w:r w:rsidRPr="00A71C4C">
        <w:rPr>
          <w:rFonts w:ascii="Times New Roman" w:eastAsia="Times New Roman" w:hAnsi="Times New Roman"/>
          <w:i/>
          <w:iCs/>
          <w:sz w:val="24"/>
        </w:rPr>
        <w:t xml:space="preserve">Spatio-Temporal Heterogeneity: Crime patterns can vary significantly across different geographic areas and time periods. A model that performs well in one area or </w:t>
      </w:r>
      <w:proofErr w:type="gramStart"/>
      <w:r w:rsidRPr="00A71C4C">
        <w:rPr>
          <w:rFonts w:ascii="Times New Roman" w:eastAsia="Times New Roman" w:hAnsi="Times New Roman"/>
          <w:i/>
          <w:iCs/>
          <w:sz w:val="24"/>
        </w:rPr>
        <w:t>time period</w:t>
      </w:r>
      <w:proofErr w:type="gramEnd"/>
      <w:r w:rsidRPr="00A71C4C">
        <w:rPr>
          <w:rFonts w:ascii="Times New Roman" w:eastAsia="Times New Roman" w:hAnsi="Times New Roman"/>
          <w:i/>
          <w:iCs/>
          <w:sz w:val="24"/>
        </w:rPr>
        <w:t xml:space="preserve"> may not generalize well to other areas or time periods.</w:t>
      </w:r>
    </w:p>
    <w:p w14:paraId="0EFD9F82" w14:textId="77777777" w:rsidR="00AA7831" w:rsidRPr="00A71C4C" w:rsidRDefault="00000000">
      <w:pPr>
        <w:rPr>
          <w:i/>
          <w:iCs/>
        </w:rPr>
      </w:pPr>
      <w:r w:rsidRPr="00A71C4C">
        <w:rPr>
          <w:rFonts w:ascii="Times New Roman" w:eastAsia="Times New Roman" w:hAnsi="Times New Roman"/>
          <w:i/>
          <w:iCs/>
          <w:sz w:val="24"/>
        </w:rPr>
        <w:lastRenderedPageBreak/>
        <w:t>Ethical Considerations: Predictive policing raises ethical concerns about fairness, accountability, and potential bias. If a prediction model is trained on biased data, it may perpetuate and amplify existing inequalities. The use of predictive policing technologies can also lead to over-policing of certain communities, further eroding trust between law enforcement and the public.</w:t>
      </w:r>
    </w:p>
    <w:p w14:paraId="32DCED6F" w14:textId="77777777" w:rsidR="00AA7831" w:rsidRPr="00A71C4C" w:rsidRDefault="00000000">
      <w:pPr>
        <w:rPr>
          <w:i/>
          <w:iCs/>
        </w:rPr>
      </w:pPr>
      <w:r w:rsidRPr="00A71C4C">
        <w:rPr>
          <w:rFonts w:ascii="Times New Roman" w:eastAsia="Times New Roman" w:hAnsi="Times New Roman"/>
          <w:i/>
          <w:iCs/>
          <w:sz w:val="24"/>
        </w:rPr>
        <w:t>Model Interpretability: Complex machine learning models can be difficult to interpret, making it challenging to understand how the models are making their predictions. This lack of interpretability can raise concerns about transparency and accountability.</w:t>
      </w:r>
    </w:p>
    <w:p w14:paraId="608D7F6F" w14:textId="77777777" w:rsidR="00AA7831" w:rsidRPr="00A71C4C" w:rsidRDefault="00000000">
      <w:pPr>
        <w:rPr>
          <w:i/>
          <w:iCs/>
        </w:rPr>
      </w:pPr>
      <w:r w:rsidRPr="00A71C4C">
        <w:rPr>
          <w:rFonts w:ascii="Times New Roman" w:eastAsia="Times New Roman" w:hAnsi="Times New Roman"/>
          <w:i/>
          <w:iCs/>
          <w:sz w:val="24"/>
        </w:rPr>
        <w:t>The "Feedback Loop" Problem: When predictions are used to guide law enforcement resource allocation, they can create a feedback loop that reinforces existing crime patterns. For example, if a model predicts high crime rates in a certain area, and police resources are directed to that area, the increased police presence may lead to more arrests, which in turn reinforces the model's prediction.</w:t>
      </w:r>
    </w:p>
    <w:p w14:paraId="2F5EA36F" w14:textId="77777777" w:rsidR="00AA7831" w:rsidRPr="00A71C4C" w:rsidRDefault="00000000">
      <w:pPr>
        <w:rPr>
          <w:i/>
          <w:iCs/>
        </w:rPr>
      </w:pPr>
      <w:r w:rsidRPr="00A71C4C">
        <w:rPr>
          <w:rFonts w:ascii="Times New Roman" w:eastAsia="Times New Roman" w:hAnsi="Times New Roman"/>
          <w:i/>
          <w:iCs/>
          <w:sz w:val="24"/>
        </w:rPr>
        <w:t>Dynamic Nature of Crime: Criminals adapt their behaviour in response to policing strategies, meaning that prediction models need to be constantly updated to remain accurate.</w:t>
      </w:r>
    </w:p>
    <w:p w14:paraId="5CB0B88F" w14:textId="77777777" w:rsidR="00AA7831" w:rsidRPr="00A71C4C" w:rsidRDefault="00000000">
      <w:pPr>
        <w:rPr>
          <w:i/>
          <w:iCs/>
        </w:rPr>
      </w:pPr>
      <w:r w:rsidRPr="00A71C4C">
        <w:rPr>
          <w:rFonts w:ascii="Times New Roman" w:eastAsia="Times New Roman" w:hAnsi="Times New Roman"/>
          <w:i/>
          <w:iCs/>
          <w:sz w:val="24"/>
        </w:rPr>
        <w:t>Privacy Concerns: Data collection and analysis for crime prediction can raise privacy concerns, particularly when using sensitive data such as social media data.</w:t>
      </w:r>
    </w:p>
    <w:p w14:paraId="02A51A9F" w14:textId="77777777" w:rsidR="00AA7831" w:rsidRPr="00A71C4C" w:rsidRDefault="00000000">
      <w:pPr>
        <w:rPr>
          <w:i/>
          <w:iCs/>
        </w:rPr>
      </w:pPr>
      <w:r w:rsidRPr="00A71C4C">
        <w:rPr>
          <w:rFonts w:ascii="Times New Roman" w:eastAsia="Times New Roman" w:hAnsi="Times New Roman"/>
          <w:b/>
          <w:i/>
          <w:iCs/>
          <w:sz w:val="24"/>
        </w:rPr>
        <w:t>6. Ethical Considerations and Responsible Predictive Policing:</w:t>
      </w:r>
    </w:p>
    <w:p w14:paraId="12FB02FB" w14:textId="77777777" w:rsidR="00AA7831" w:rsidRPr="00A71C4C" w:rsidRDefault="00000000">
      <w:pPr>
        <w:rPr>
          <w:i/>
          <w:iCs/>
        </w:rPr>
      </w:pPr>
      <w:r w:rsidRPr="00A71C4C">
        <w:rPr>
          <w:rFonts w:ascii="Times New Roman" w:eastAsia="Times New Roman" w:hAnsi="Times New Roman"/>
          <w:i/>
          <w:iCs/>
          <w:sz w:val="24"/>
        </w:rPr>
        <w:t>The use of crime rate prediction and predictive policing technologies raises significant ethical concerns that must be carefully addressed. It is crucial to ensure that these technologies are used in a responsible and equitable manner.</w:t>
      </w:r>
    </w:p>
    <w:p w14:paraId="42AE1A06" w14:textId="77777777" w:rsidR="00AA7831" w:rsidRPr="00A71C4C" w:rsidRDefault="00000000">
      <w:pPr>
        <w:rPr>
          <w:i/>
          <w:iCs/>
        </w:rPr>
      </w:pPr>
      <w:r w:rsidRPr="00A71C4C">
        <w:rPr>
          <w:rFonts w:ascii="Times New Roman" w:eastAsia="Times New Roman" w:hAnsi="Times New Roman"/>
          <w:i/>
          <w:iCs/>
          <w:sz w:val="24"/>
        </w:rPr>
        <w:t>Bias and Fairness: Predictive policing models can perpetuate and amplify existing biases in the criminal justice system if they are trained on biased data. It is essential to carefully examine the data used to train these models and to develop strategies for mitigating bias. Algorithmic bias and fairness are of paramount concern.</w:t>
      </w:r>
    </w:p>
    <w:p w14:paraId="2C29238F" w14:textId="77777777" w:rsidR="00AA7831" w:rsidRPr="00A71C4C" w:rsidRDefault="00000000">
      <w:pPr>
        <w:rPr>
          <w:i/>
          <w:iCs/>
        </w:rPr>
      </w:pPr>
      <w:r w:rsidRPr="00A71C4C">
        <w:rPr>
          <w:rFonts w:ascii="Times New Roman" w:eastAsia="Times New Roman" w:hAnsi="Times New Roman"/>
          <w:i/>
          <w:iCs/>
          <w:sz w:val="24"/>
        </w:rPr>
        <w:t>Transparency and Accountability: The decision-making processes of predictive policing models should be transparent and accountable. Law enforcement agencies should be open about how these models are being used and should provide explanations for their predictions. This involves making the models interpretable and understandable.</w:t>
      </w:r>
    </w:p>
    <w:p w14:paraId="4145F473" w14:textId="77777777" w:rsidR="00AA7831" w:rsidRPr="00A71C4C" w:rsidRDefault="00000000">
      <w:pPr>
        <w:rPr>
          <w:i/>
          <w:iCs/>
        </w:rPr>
      </w:pPr>
      <w:r w:rsidRPr="00A71C4C">
        <w:rPr>
          <w:rFonts w:ascii="Times New Roman" w:eastAsia="Times New Roman" w:hAnsi="Times New Roman"/>
          <w:i/>
          <w:iCs/>
          <w:sz w:val="24"/>
        </w:rPr>
        <w:t>Privacy: The collection and use of data for crime prediction should be subject to strict privacy safeguards. Data should be collected only for legitimate law enforcement purposes and should be protected from unauthorized access and disclosure.</w:t>
      </w:r>
    </w:p>
    <w:p w14:paraId="33BFAEE7" w14:textId="77777777" w:rsidR="00AA7831" w:rsidRPr="00A71C4C" w:rsidRDefault="00000000">
      <w:pPr>
        <w:rPr>
          <w:i/>
          <w:iCs/>
        </w:rPr>
      </w:pPr>
      <w:r w:rsidRPr="00A71C4C">
        <w:rPr>
          <w:rFonts w:ascii="Times New Roman" w:eastAsia="Times New Roman" w:hAnsi="Times New Roman"/>
          <w:i/>
          <w:iCs/>
          <w:sz w:val="24"/>
        </w:rPr>
        <w:t xml:space="preserve">Community Engagement: Law enforcement agencies should engage with communities to discuss the use of </w:t>
      </w:r>
      <w:r w:rsidRPr="00A71C4C">
        <w:rPr>
          <w:rFonts w:ascii="Times New Roman" w:eastAsia="Times New Roman" w:hAnsi="Times New Roman"/>
          <w:i/>
          <w:iCs/>
          <w:sz w:val="24"/>
        </w:rPr>
        <w:lastRenderedPageBreak/>
        <w:t>predictive policing technologies and to address community concerns.</w:t>
      </w:r>
    </w:p>
    <w:p w14:paraId="5BA5A690" w14:textId="77777777" w:rsidR="00AA7831" w:rsidRPr="00A71C4C" w:rsidRDefault="00000000">
      <w:pPr>
        <w:rPr>
          <w:i/>
          <w:iCs/>
        </w:rPr>
      </w:pPr>
      <w:r w:rsidRPr="00A71C4C">
        <w:rPr>
          <w:rFonts w:ascii="Times New Roman" w:eastAsia="Times New Roman" w:hAnsi="Times New Roman"/>
          <w:i/>
          <w:iCs/>
          <w:sz w:val="24"/>
        </w:rPr>
        <w:t>Oversight and Regulation: There should be independent oversight and regulation of predictive policing technologies to ensure that they are used in a fair and responsible manner.</w:t>
      </w:r>
    </w:p>
    <w:p w14:paraId="7CF3C98F" w14:textId="77777777" w:rsidR="00AA7831" w:rsidRPr="00A71C4C" w:rsidRDefault="00000000">
      <w:pPr>
        <w:rPr>
          <w:i/>
          <w:iCs/>
        </w:rPr>
      </w:pPr>
      <w:r w:rsidRPr="00A71C4C">
        <w:rPr>
          <w:rFonts w:ascii="Times New Roman" w:eastAsia="Times New Roman" w:hAnsi="Times New Roman"/>
          <w:i/>
          <w:iCs/>
          <w:sz w:val="24"/>
        </w:rPr>
        <w:t>Explainable AI (XAI): Emphasizing the development of models that are not only accurate but also interpretable, allowing users to understand the reasoning behind the predictions.</w:t>
      </w:r>
    </w:p>
    <w:p w14:paraId="2F887EB1" w14:textId="77777777" w:rsidR="00AA7831" w:rsidRPr="00A71C4C" w:rsidRDefault="00000000">
      <w:pPr>
        <w:rPr>
          <w:i/>
          <w:iCs/>
        </w:rPr>
      </w:pPr>
      <w:r w:rsidRPr="00A71C4C">
        <w:rPr>
          <w:rFonts w:ascii="Times New Roman" w:eastAsia="Times New Roman" w:hAnsi="Times New Roman"/>
          <w:b/>
          <w:i/>
          <w:iCs/>
          <w:sz w:val="24"/>
        </w:rPr>
        <w:t>7. Future Trends and Research Directions:</w:t>
      </w:r>
    </w:p>
    <w:p w14:paraId="22711D00" w14:textId="77777777" w:rsidR="00AA7831" w:rsidRPr="00A71C4C" w:rsidRDefault="00000000">
      <w:pPr>
        <w:rPr>
          <w:i/>
          <w:iCs/>
        </w:rPr>
      </w:pPr>
      <w:r w:rsidRPr="00A71C4C">
        <w:rPr>
          <w:rFonts w:ascii="Times New Roman" w:eastAsia="Times New Roman" w:hAnsi="Times New Roman"/>
          <w:i/>
          <w:iCs/>
          <w:sz w:val="24"/>
        </w:rPr>
        <w:t>The field of crime rate prediction is constantly evolving, with new methodologies and data sources emerging. Future research directions include:</w:t>
      </w:r>
    </w:p>
    <w:p w14:paraId="68725487" w14:textId="77777777" w:rsidR="00AA7831" w:rsidRPr="00A71C4C" w:rsidRDefault="00000000">
      <w:pPr>
        <w:rPr>
          <w:i/>
          <w:iCs/>
        </w:rPr>
      </w:pPr>
      <w:r w:rsidRPr="00A71C4C">
        <w:rPr>
          <w:rFonts w:ascii="Times New Roman" w:eastAsia="Times New Roman" w:hAnsi="Times New Roman"/>
          <w:i/>
          <w:iCs/>
          <w:sz w:val="24"/>
        </w:rPr>
        <w:t>Deep Learning and Neural Networks: Further exploration of deep learning techniques, particularly recurrent neural networks (RNNs) and convolutional neural networks (CNNs), for capturing complex temporal and spatial patterns in crime data.</w:t>
      </w:r>
    </w:p>
    <w:p w14:paraId="05219C7C" w14:textId="77777777" w:rsidR="00AA7831" w:rsidRPr="00A71C4C" w:rsidRDefault="00000000">
      <w:pPr>
        <w:rPr>
          <w:i/>
          <w:iCs/>
        </w:rPr>
      </w:pPr>
      <w:r w:rsidRPr="00A71C4C">
        <w:rPr>
          <w:rFonts w:ascii="Times New Roman" w:eastAsia="Times New Roman" w:hAnsi="Times New Roman"/>
          <w:i/>
          <w:iCs/>
          <w:sz w:val="24"/>
        </w:rPr>
        <w:t>Incorporating Social Media Data: Developing ethical and privacy-preserving methods for incorporating social media data into crime prediction models.</w:t>
      </w:r>
    </w:p>
    <w:p w14:paraId="757CE190" w14:textId="77777777" w:rsidR="00AA7831" w:rsidRPr="00A71C4C" w:rsidRDefault="00000000">
      <w:pPr>
        <w:rPr>
          <w:i/>
          <w:iCs/>
        </w:rPr>
      </w:pPr>
      <w:r w:rsidRPr="00A71C4C">
        <w:rPr>
          <w:rFonts w:ascii="Times New Roman" w:eastAsia="Times New Roman" w:hAnsi="Times New Roman"/>
          <w:i/>
          <w:iCs/>
          <w:sz w:val="24"/>
        </w:rPr>
        <w:t>Hybrid Models: Combining traditional statistical methods with machine learning algorithms to leverage the strengths of both approaches.</w:t>
      </w:r>
    </w:p>
    <w:p w14:paraId="52E64B12" w14:textId="77777777" w:rsidR="00AA7831" w:rsidRPr="00A71C4C" w:rsidRDefault="00000000">
      <w:pPr>
        <w:rPr>
          <w:i/>
          <w:iCs/>
        </w:rPr>
      </w:pPr>
      <w:r w:rsidRPr="00A71C4C">
        <w:rPr>
          <w:rFonts w:ascii="Times New Roman" w:eastAsia="Times New Roman" w:hAnsi="Times New Roman"/>
          <w:i/>
          <w:iCs/>
          <w:sz w:val="24"/>
        </w:rPr>
        <w:t>Causal Inference: Focusing on developing models that can identify causal relationships between crime rates and other factors, rather than just correlations.</w:t>
      </w:r>
    </w:p>
    <w:p w14:paraId="67DAD1D2" w14:textId="77777777" w:rsidR="00AA7831" w:rsidRPr="00A71C4C" w:rsidRDefault="00000000">
      <w:pPr>
        <w:rPr>
          <w:i/>
          <w:iCs/>
        </w:rPr>
      </w:pPr>
      <w:r w:rsidRPr="00A71C4C">
        <w:rPr>
          <w:rFonts w:ascii="Times New Roman" w:eastAsia="Times New Roman" w:hAnsi="Times New Roman"/>
          <w:i/>
          <w:iCs/>
          <w:sz w:val="24"/>
        </w:rPr>
        <w:t>Adversarial Machine Learning: Developing techniques to make crime prediction models more robust to adversarial attacks, where attackers attempt to manipulate the data to produce inaccurate predictions.</w:t>
      </w:r>
    </w:p>
    <w:p w14:paraId="50B04ECA" w14:textId="77777777" w:rsidR="00AA7831" w:rsidRPr="00A71C4C" w:rsidRDefault="00000000">
      <w:pPr>
        <w:rPr>
          <w:i/>
          <w:iCs/>
        </w:rPr>
      </w:pPr>
      <w:r w:rsidRPr="00A71C4C">
        <w:rPr>
          <w:rFonts w:ascii="Times New Roman" w:eastAsia="Times New Roman" w:hAnsi="Times New Roman"/>
          <w:i/>
          <w:iCs/>
          <w:sz w:val="24"/>
        </w:rPr>
        <w:t>Fairness-Aware Machine Learning: Developing machine learning algorithms that are explicitly designed to mitigate bias and promote fairness in crime prediction.</w:t>
      </w:r>
    </w:p>
    <w:p w14:paraId="16CB6BA2" w14:textId="77777777" w:rsidR="00AA7831" w:rsidRPr="00A71C4C" w:rsidRDefault="00000000">
      <w:pPr>
        <w:rPr>
          <w:i/>
          <w:iCs/>
        </w:rPr>
      </w:pPr>
      <w:r w:rsidRPr="00A71C4C">
        <w:rPr>
          <w:rFonts w:ascii="Times New Roman" w:eastAsia="Times New Roman" w:hAnsi="Times New Roman"/>
          <w:i/>
          <w:iCs/>
          <w:sz w:val="24"/>
        </w:rPr>
        <w:t>Real-time Crime Forecasting: Developing models that can provide real-time crime forecasts based on the latest available data.</w:t>
      </w:r>
    </w:p>
    <w:p w14:paraId="14ECEDEF" w14:textId="77777777" w:rsidR="00AA7831" w:rsidRPr="00A71C4C" w:rsidRDefault="00000000">
      <w:pPr>
        <w:rPr>
          <w:i/>
          <w:iCs/>
        </w:rPr>
      </w:pPr>
      <w:r w:rsidRPr="00A71C4C">
        <w:rPr>
          <w:rFonts w:ascii="Times New Roman" w:eastAsia="Times New Roman" w:hAnsi="Times New Roman"/>
          <w:i/>
          <w:iCs/>
          <w:sz w:val="24"/>
        </w:rPr>
        <w:t>Integration of Diverse Data Sources: Combining data from multiple sources, such as crime records, socio-economic data, environmental data, and social media data, to create more comprehensive and accurate prediction models.</w:t>
      </w:r>
    </w:p>
    <w:p w14:paraId="6070B99F" w14:textId="77777777" w:rsidR="00AA7831" w:rsidRPr="00A71C4C" w:rsidRDefault="00000000">
      <w:pPr>
        <w:rPr>
          <w:i/>
          <w:iCs/>
        </w:rPr>
      </w:pPr>
      <w:r w:rsidRPr="00A71C4C">
        <w:rPr>
          <w:rFonts w:ascii="Times New Roman" w:eastAsia="Times New Roman" w:hAnsi="Times New Roman"/>
          <w:i/>
          <w:iCs/>
          <w:sz w:val="24"/>
        </w:rPr>
        <w:t>Development of standardized evaluation metrics: Encouraging the adoption of standardized evaluation metrics to allow for more meaningful comparisons of different crime prediction models.</w:t>
      </w:r>
    </w:p>
    <w:p w14:paraId="5F8DF3C2" w14:textId="77777777" w:rsidR="00AA7831" w:rsidRPr="00A71C4C" w:rsidRDefault="00000000">
      <w:pPr>
        <w:rPr>
          <w:i/>
          <w:iCs/>
        </w:rPr>
      </w:pPr>
      <w:r w:rsidRPr="00A71C4C">
        <w:rPr>
          <w:rFonts w:ascii="Times New Roman" w:eastAsia="Times New Roman" w:hAnsi="Times New Roman"/>
          <w:i/>
          <w:iCs/>
          <w:sz w:val="24"/>
        </w:rPr>
        <w:t xml:space="preserve">Focus on Model Interpretability: Developing machine learning models that are not only accurate but also interpretable, allowing </w:t>
      </w:r>
      <w:r w:rsidRPr="00A71C4C">
        <w:rPr>
          <w:rFonts w:ascii="Times New Roman" w:eastAsia="Times New Roman" w:hAnsi="Times New Roman"/>
          <w:i/>
          <w:iCs/>
          <w:sz w:val="24"/>
        </w:rPr>
        <w:lastRenderedPageBreak/>
        <w:t>users to understand the reasoning behind the predictions.</w:t>
      </w:r>
    </w:p>
    <w:p w14:paraId="63CD4200" w14:textId="77777777" w:rsidR="00AA7831" w:rsidRPr="00A71C4C" w:rsidRDefault="00000000">
      <w:pPr>
        <w:rPr>
          <w:i/>
          <w:iCs/>
        </w:rPr>
      </w:pPr>
      <w:r w:rsidRPr="00A71C4C">
        <w:rPr>
          <w:rFonts w:ascii="Times New Roman" w:eastAsia="Times New Roman" w:hAnsi="Times New Roman"/>
          <w:b/>
          <w:i/>
          <w:iCs/>
          <w:sz w:val="24"/>
        </w:rPr>
        <w:t>8. Conclusion:</w:t>
      </w:r>
    </w:p>
    <w:p w14:paraId="5469E2C0" w14:textId="77777777" w:rsidR="00AA7831" w:rsidRPr="00A71C4C" w:rsidRDefault="00000000">
      <w:pPr>
        <w:rPr>
          <w:i/>
          <w:iCs/>
        </w:rPr>
      </w:pPr>
      <w:r w:rsidRPr="00A71C4C">
        <w:rPr>
          <w:rFonts w:ascii="Times New Roman" w:eastAsia="Times New Roman" w:hAnsi="Times New Roman"/>
          <w:i/>
          <w:iCs/>
          <w:sz w:val="24"/>
        </w:rPr>
        <w:t>Crime rate prediction is a rapidly evolving field with the potential to significantly improve public safety. While challenges remain, the increasing availability of data and the development of more sophisticated methodologies are paving the way for more accurate and reliable predictions. However, it is crucial to address the ethical considerations surrounding predictive policing and to ensure that these technologies are used in a fair, transparent, and accountable manner. Future research should focus on developing more interpretable models, mitigating bias, and incorporating diverse data sources to create more comprehensive and effective crime prediction systems. Through responsible research and ethical implementation, crime rate prediction can continue to evolve as a valuable tool for law enforcement agencies seeking to proactively address crime and enhance community safety.</w:t>
      </w:r>
    </w:p>
    <w:p w14:paraId="7D2CB70A" w14:textId="77777777" w:rsidR="00AA7831" w:rsidRPr="00A71C4C" w:rsidRDefault="00000000">
      <w:pPr>
        <w:rPr>
          <w:i/>
          <w:iCs/>
        </w:rPr>
      </w:pPr>
      <w:r w:rsidRPr="00A71C4C">
        <w:rPr>
          <w:rFonts w:ascii="Times New Roman" w:eastAsia="Times New Roman" w:hAnsi="Times New Roman"/>
          <w:i/>
          <w:iCs/>
          <w:sz w:val="24"/>
        </w:rPr>
        <w:t>References:</w:t>
      </w:r>
    </w:p>
    <w:p w14:paraId="3776EBED" w14:textId="77777777" w:rsidR="00AA7831" w:rsidRPr="00A71C4C" w:rsidRDefault="00000000">
      <w:pPr>
        <w:rPr>
          <w:i/>
          <w:iCs/>
        </w:rPr>
      </w:pPr>
      <w:r w:rsidRPr="00A71C4C">
        <w:rPr>
          <w:rFonts w:ascii="Times New Roman" w:eastAsia="Times New Roman" w:hAnsi="Times New Roman"/>
          <w:i/>
          <w:iCs/>
          <w:sz w:val="24"/>
        </w:rPr>
        <w:t>(A comprehensive list of relevant academic papers, books, and reports should be included here. The references should be formatted according to a consistent citation style, such as APA or MLA. Below are some example references):</w:t>
      </w:r>
    </w:p>
    <w:p w14:paraId="6845AF26" w14:textId="77777777" w:rsidR="00AA7831" w:rsidRPr="00A71C4C" w:rsidRDefault="00000000">
      <w:pPr>
        <w:rPr>
          <w:i/>
          <w:iCs/>
        </w:rPr>
      </w:pPr>
      <w:r w:rsidRPr="00A71C4C">
        <w:rPr>
          <w:rFonts w:ascii="Times New Roman" w:eastAsia="Times New Roman" w:hAnsi="Times New Roman"/>
          <w:i/>
          <w:iCs/>
          <w:sz w:val="24"/>
        </w:rPr>
        <w:t>Brantingham, P. J., &amp; Brantingham, P. L. (1993). Routine activity, space, and environment. Environmental criminology.</w:t>
      </w:r>
    </w:p>
    <w:p w14:paraId="545D2CA8" w14:textId="77777777" w:rsidR="00AA7831" w:rsidRPr="00A71C4C" w:rsidRDefault="00000000">
      <w:pPr>
        <w:rPr>
          <w:i/>
          <w:iCs/>
        </w:rPr>
      </w:pPr>
      <w:r w:rsidRPr="00A71C4C">
        <w:rPr>
          <w:rFonts w:ascii="Times New Roman" w:eastAsia="Times New Roman" w:hAnsi="Times New Roman"/>
          <w:i/>
          <w:iCs/>
          <w:sz w:val="24"/>
        </w:rPr>
        <w:t>Chainey, S., Tompson, L., &amp; Uhlig, S. (2008). The utility of hotspot mapping for predicting spatial patterns of crime. Security Journal, 21(1-2), 4-28.</w:t>
      </w:r>
    </w:p>
    <w:p w14:paraId="1586F96F" w14:textId="77777777" w:rsidR="00AA7831" w:rsidRPr="00A71C4C" w:rsidRDefault="00000000">
      <w:pPr>
        <w:rPr>
          <w:i/>
          <w:iCs/>
        </w:rPr>
      </w:pPr>
      <w:r w:rsidRPr="00A71C4C">
        <w:rPr>
          <w:rFonts w:ascii="Times New Roman" w:eastAsia="Times New Roman" w:hAnsi="Times New Roman"/>
          <w:i/>
          <w:iCs/>
          <w:sz w:val="24"/>
        </w:rPr>
        <w:t>Cohen, J., &amp; Ludwig, J. (2003). Policing crime: Theory and evidence. Handbook of law and economics, 1, 989-1051.</w:t>
      </w:r>
    </w:p>
    <w:p w14:paraId="761BC6FA" w14:textId="77777777" w:rsidR="00AA7831" w:rsidRPr="00A71C4C" w:rsidRDefault="00000000">
      <w:pPr>
        <w:rPr>
          <w:i/>
          <w:iCs/>
        </w:rPr>
      </w:pPr>
      <w:r w:rsidRPr="00A71C4C">
        <w:rPr>
          <w:rFonts w:ascii="Times New Roman" w:eastAsia="Times New Roman" w:hAnsi="Times New Roman"/>
          <w:i/>
          <w:iCs/>
          <w:sz w:val="24"/>
        </w:rPr>
        <w:t>Mohler, G. O., Short, M. B., Brantingham, P. J., Schoenberg, F. P., &amp; Tita, G. E. (2011). Self-exciting point process modeling of crime. Journal of the American Statistical Association, 106(493), 100-108.</w:t>
      </w:r>
    </w:p>
    <w:p w14:paraId="22AD52BE" w14:textId="77777777" w:rsidR="00AA7831" w:rsidRPr="00A71C4C" w:rsidRDefault="00000000">
      <w:pPr>
        <w:rPr>
          <w:i/>
          <w:iCs/>
        </w:rPr>
      </w:pPr>
      <w:r w:rsidRPr="00A71C4C">
        <w:rPr>
          <w:rFonts w:ascii="Times New Roman" w:eastAsia="Times New Roman" w:hAnsi="Times New Roman"/>
          <w:i/>
          <w:iCs/>
          <w:sz w:val="24"/>
        </w:rPr>
        <w:t>Perry, W. L., McInnis, B., Price, C. C., Smith, S. G., &amp; Hollywood, J. S. (2013). Predictive policing: The role of crime forecasting in law enforcement operations. Rand Corporation.</w:t>
      </w:r>
    </w:p>
    <w:p w14:paraId="6E4C087B" w14:textId="77777777" w:rsidR="00AA7831" w:rsidRPr="00A71C4C" w:rsidRDefault="00000000">
      <w:pPr>
        <w:rPr>
          <w:i/>
          <w:iCs/>
        </w:rPr>
      </w:pPr>
      <w:r w:rsidRPr="00A71C4C">
        <w:rPr>
          <w:rFonts w:ascii="Times New Roman" w:eastAsia="Times New Roman" w:hAnsi="Times New Roman"/>
          <w:i/>
          <w:iCs/>
          <w:sz w:val="24"/>
        </w:rPr>
        <w:t>Wang, X., Peng, B., Zhang, Y., &amp; Yu, G. (2019). A review of machine learning algorithms for crime prediction. IEEE Access, 7, 107919-107933.</w:t>
      </w:r>
    </w:p>
    <w:p w14:paraId="75EE3F21" w14:textId="77777777" w:rsidR="00AA7831" w:rsidRPr="00A71C4C" w:rsidRDefault="00000000">
      <w:pPr>
        <w:rPr>
          <w:i/>
          <w:iCs/>
        </w:rPr>
      </w:pPr>
      <w:r w:rsidRPr="00A71C4C">
        <w:rPr>
          <w:rFonts w:ascii="Times New Roman" w:eastAsia="Times New Roman" w:hAnsi="Times New Roman"/>
          <w:i/>
          <w:iCs/>
          <w:sz w:val="24"/>
        </w:rPr>
        <w:t>Appendix (Optional):</w:t>
      </w:r>
    </w:p>
    <w:p w14:paraId="4FF8DD48" w14:textId="77777777" w:rsidR="00AA7831" w:rsidRPr="00A71C4C" w:rsidRDefault="00000000">
      <w:pPr>
        <w:rPr>
          <w:i/>
          <w:iCs/>
        </w:rPr>
      </w:pPr>
      <w:r w:rsidRPr="00A71C4C">
        <w:rPr>
          <w:rFonts w:ascii="Times New Roman" w:eastAsia="Times New Roman" w:hAnsi="Times New Roman"/>
          <w:i/>
          <w:iCs/>
          <w:sz w:val="24"/>
        </w:rPr>
        <w:t>This section can include supplementary materials such as:</w:t>
      </w:r>
    </w:p>
    <w:p w14:paraId="194DFC95" w14:textId="77777777" w:rsidR="00AA7831" w:rsidRPr="00A71C4C" w:rsidRDefault="00000000">
      <w:pPr>
        <w:rPr>
          <w:i/>
          <w:iCs/>
        </w:rPr>
      </w:pPr>
      <w:r w:rsidRPr="00A71C4C">
        <w:rPr>
          <w:rFonts w:ascii="Times New Roman" w:eastAsia="Times New Roman" w:hAnsi="Times New Roman"/>
          <w:i/>
          <w:iCs/>
          <w:sz w:val="24"/>
        </w:rPr>
        <w:t>Detailed descriptions of the algorithms used</w:t>
      </w:r>
    </w:p>
    <w:p w14:paraId="5FDFA968" w14:textId="77777777" w:rsidR="00AA7831" w:rsidRPr="00A71C4C" w:rsidRDefault="00000000">
      <w:pPr>
        <w:rPr>
          <w:i/>
          <w:iCs/>
        </w:rPr>
      </w:pPr>
      <w:r w:rsidRPr="00A71C4C">
        <w:rPr>
          <w:rFonts w:ascii="Times New Roman" w:eastAsia="Times New Roman" w:hAnsi="Times New Roman"/>
          <w:i/>
          <w:iCs/>
          <w:sz w:val="24"/>
        </w:rPr>
        <w:t>Code snippets</w:t>
      </w:r>
    </w:p>
    <w:p w14:paraId="2272ED59" w14:textId="77777777" w:rsidR="00AA7831" w:rsidRPr="00A71C4C" w:rsidRDefault="00000000">
      <w:pPr>
        <w:rPr>
          <w:i/>
          <w:iCs/>
        </w:rPr>
      </w:pPr>
      <w:r w:rsidRPr="00A71C4C">
        <w:rPr>
          <w:rFonts w:ascii="Times New Roman" w:eastAsia="Times New Roman" w:hAnsi="Times New Roman"/>
          <w:i/>
          <w:iCs/>
          <w:sz w:val="24"/>
        </w:rPr>
        <w:t>Additional tables and figures</w:t>
      </w:r>
    </w:p>
    <w:p w14:paraId="2E083EC2" w14:textId="77777777" w:rsidR="00AA7831" w:rsidRPr="00A71C4C" w:rsidRDefault="00000000">
      <w:pPr>
        <w:rPr>
          <w:i/>
          <w:iCs/>
        </w:rPr>
      </w:pPr>
      <w:r w:rsidRPr="00A71C4C">
        <w:rPr>
          <w:rFonts w:ascii="Times New Roman" w:eastAsia="Times New Roman" w:hAnsi="Times New Roman"/>
          <w:i/>
          <w:iCs/>
          <w:sz w:val="24"/>
        </w:rPr>
        <w:t>Glossary of terms</w:t>
      </w:r>
    </w:p>
    <w:p w14:paraId="0D5C60A3" w14:textId="77777777" w:rsidR="00AA7831" w:rsidRPr="00A71C4C" w:rsidRDefault="00000000">
      <w:pPr>
        <w:rPr>
          <w:i/>
          <w:iCs/>
        </w:rPr>
      </w:pPr>
      <w:r w:rsidRPr="00A71C4C">
        <w:rPr>
          <w:rFonts w:ascii="Times New Roman" w:eastAsia="Times New Roman" w:hAnsi="Times New Roman"/>
          <w:i/>
          <w:iCs/>
          <w:sz w:val="24"/>
        </w:rPr>
        <w:lastRenderedPageBreak/>
        <w:t>This extended outline provides a comprehensive framework for a research paper on crime rate prediction. By exploring the various facets of this field, including data sources, methodologies, challenges, ethical considerations, and future trends, the paper aims to contribute to a deeper understanding of the potential and limitations of crime rate prediction for improving public safety. Remember to conduct thorough research and cite your sources appropriately. Good luck!</w:t>
      </w:r>
    </w:p>
    <w:p w14:paraId="2BF3FD9F" w14:textId="77777777" w:rsidR="00AA7831" w:rsidRPr="00A71C4C" w:rsidRDefault="00AA7831">
      <w:pPr>
        <w:rPr>
          <w:i/>
          <w:iCs/>
        </w:rPr>
      </w:pPr>
    </w:p>
    <w:sectPr w:rsidR="00AA7831" w:rsidRPr="00A71C4C" w:rsidSect="00A71C4C">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5770413">
    <w:abstractNumId w:val="8"/>
  </w:num>
  <w:num w:numId="2" w16cid:durableId="1684548067">
    <w:abstractNumId w:val="6"/>
  </w:num>
  <w:num w:numId="3" w16cid:durableId="1887990093">
    <w:abstractNumId w:val="5"/>
  </w:num>
  <w:num w:numId="4" w16cid:durableId="45878688">
    <w:abstractNumId w:val="4"/>
  </w:num>
  <w:num w:numId="5" w16cid:durableId="1354109368">
    <w:abstractNumId w:val="7"/>
  </w:num>
  <w:num w:numId="6" w16cid:durableId="1559633073">
    <w:abstractNumId w:val="3"/>
  </w:num>
  <w:num w:numId="7" w16cid:durableId="37630166">
    <w:abstractNumId w:val="2"/>
  </w:num>
  <w:num w:numId="8" w16cid:durableId="564800963">
    <w:abstractNumId w:val="1"/>
  </w:num>
  <w:num w:numId="9" w16cid:durableId="21924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1C4C"/>
    <w:rsid w:val="00AA1D8D"/>
    <w:rsid w:val="00AA7831"/>
    <w:rsid w:val="00B47730"/>
    <w:rsid w:val="00C731C5"/>
    <w:rsid w:val="00CB0664"/>
    <w:rsid w:val="00D931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D9813"/>
  <w14:defaultImageDpi w14:val="300"/>
  <w15:docId w15:val="{723B282D-6395-4E7F-9653-F38F5E84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Mohit agrawal</cp:lastModifiedBy>
  <cp:revision>3</cp:revision>
  <dcterms:created xsi:type="dcterms:W3CDTF">2013-12-23T23:15:00Z</dcterms:created>
  <dcterms:modified xsi:type="dcterms:W3CDTF">2025-04-12T09:40:00Z</dcterms:modified>
  <cp:category/>
</cp:coreProperties>
</file>